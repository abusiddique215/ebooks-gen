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Quantum Paradox</w:t>
      </w:r>
    </w:p>
    <w:p>
      <w:pPr>
        <w:pStyle w:val="Heading1"/>
      </w:pPr>
      <w:r>
        <w:t>Prologue</w:t>
      </w:r>
    </w:p>
    <w:p>
      <w:pPr>
        <w:pStyle w:val="Heading2"/>
      </w:pPr>
      <w:r>
        <w:t>A Mysterious Signal</w:t>
      </w:r>
    </w:p>
    <w:p>
      <w:r>
        <w:t xml:space="preserve">A </w:t>
      </w:r>
      <w:r>
        <w:t xml:space="preserve">Mysterious </w:t>
      </w:r>
      <w:r>
        <w:t xml:space="preserve">Signal </w:t>
      </w:r>
    </w:p>
    <w:p/>
    <w:p>
      <w:r>
        <w:t xml:space="preserve">As </w:t>
      </w:r>
      <w:r>
        <w:t xml:space="preserve">the </w:t>
      </w:r>
      <w:r>
        <w:t xml:space="preserve">sun </w:t>
      </w:r>
      <w:r>
        <w:t xml:space="preserve">dipped </w:t>
      </w:r>
      <w:r>
        <w:t xml:space="preserve">below </w:t>
      </w:r>
      <w:r>
        <w:t xml:space="preserve">the </w:t>
      </w:r>
      <w:r>
        <w:t xml:space="preserve">horizon, </w:t>
      </w:r>
      <w:r>
        <w:t xml:space="preserve">casting </w:t>
      </w:r>
      <w:r>
        <w:t xml:space="preserve">long </w:t>
      </w:r>
      <w:r>
        <w:t xml:space="preserve">shadows </w:t>
      </w:r>
      <w:r>
        <w:t xml:space="preserve">across </w:t>
      </w:r>
      <w:r>
        <w:t xml:space="preserve">the </w:t>
      </w:r>
      <w:r>
        <w:t xml:space="preserve">barren </w:t>
      </w:r>
      <w:r>
        <w:t xml:space="preserve">landscape </w:t>
      </w:r>
      <w:r>
        <w:t xml:space="preserve">of </w:t>
      </w:r>
      <w:r>
        <w:t xml:space="preserve">Mars, </w:t>
      </w:r>
      <w:r>
        <w:t xml:space="preserve">Dr. </w:t>
      </w:r>
      <w:r>
        <w:t xml:space="preserve">Amelia </w:t>
      </w:r>
      <w:r>
        <w:t xml:space="preserve">Wu </w:t>
      </w:r>
      <w:r>
        <w:t xml:space="preserve">sat </w:t>
      </w:r>
      <w:r>
        <w:t xml:space="preserve">hunched </w:t>
      </w:r>
      <w:r>
        <w:t xml:space="preserve">over </w:t>
      </w:r>
      <w:r>
        <w:t xml:space="preserve">her </w:t>
      </w:r>
      <w:r>
        <w:t xml:space="preserve">computer </w:t>
      </w:r>
      <w:r>
        <w:t xml:space="preserve">console </w:t>
      </w:r>
      <w:r>
        <w:t xml:space="preserve">in </w:t>
      </w:r>
      <w:r>
        <w:t xml:space="preserve">the </w:t>
      </w:r>
      <w:r>
        <w:t xml:space="preserve">research </w:t>
      </w:r>
      <w:r>
        <w:t xml:space="preserve">station. </w:t>
      </w:r>
      <w:r>
        <w:t xml:space="preserve">She </w:t>
      </w:r>
      <w:r>
        <w:t xml:space="preserve">rubbed </w:t>
      </w:r>
      <w:r>
        <w:t xml:space="preserve">her </w:t>
      </w:r>
      <w:r>
        <w:t xml:space="preserve">tired </w:t>
      </w:r>
      <w:r>
        <w:t xml:space="preserve">eyes, </w:t>
      </w:r>
      <w:r>
        <w:t xml:space="preserve">the </w:t>
      </w:r>
      <w:r>
        <w:t xml:space="preserve">dim </w:t>
      </w:r>
      <w:r>
        <w:t xml:space="preserve">glow </w:t>
      </w:r>
      <w:r>
        <w:t xml:space="preserve">of </w:t>
      </w:r>
      <w:r>
        <w:t xml:space="preserve">the </w:t>
      </w:r>
      <w:r>
        <w:t xml:space="preserve">screen </w:t>
      </w:r>
      <w:r>
        <w:t xml:space="preserve">the </w:t>
      </w:r>
      <w:r>
        <w:t xml:space="preserve">only </w:t>
      </w:r>
      <w:r>
        <w:t xml:space="preserve">source </w:t>
      </w:r>
      <w:r>
        <w:t xml:space="preserve">of </w:t>
      </w:r>
      <w:r>
        <w:t xml:space="preserve">light </w:t>
      </w:r>
      <w:r>
        <w:t xml:space="preserve">in </w:t>
      </w:r>
      <w:r>
        <w:t xml:space="preserve">the </w:t>
      </w:r>
      <w:r>
        <w:t xml:space="preserve">room. </w:t>
      </w:r>
    </w:p>
    <w:p/>
    <w:p>
      <w:r>
        <w:t xml:space="preserve">For </w:t>
      </w:r>
      <w:r>
        <w:t xml:space="preserve">weeks </w:t>
      </w:r>
      <w:r>
        <w:t xml:space="preserve">now, </w:t>
      </w:r>
      <w:r>
        <w:t xml:space="preserve">Dr. </w:t>
      </w:r>
      <w:r>
        <w:t xml:space="preserve">Wu </w:t>
      </w:r>
      <w:r>
        <w:t xml:space="preserve">had </w:t>
      </w:r>
      <w:r>
        <w:t xml:space="preserve">been </w:t>
      </w:r>
      <w:r>
        <w:t xml:space="preserve">studying </w:t>
      </w:r>
      <w:r>
        <w:t xml:space="preserve">the </w:t>
      </w:r>
      <w:r>
        <w:t xml:space="preserve">strange </w:t>
      </w:r>
      <w:r>
        <w:t xml:space="preserve">quantum </w:t>
      </w:r>
      <w:r>
        <w:t xml:space="preserve">fluctuations </w:t>
      </w:r>
      <w:r>
        <w:t xml:space="preserve">that </w:t>
      </w:r>
      <w:r>
        <w:t xml:space="preserve">had </w:t>
      </w:r>
      <w:r>
        <w:t xml:space="preserve">been </w:t>
      </w:r>
      <w:r>
        <w:t xml:space="preserve">detected </w:t>
      </w:r>
      <w:r>
        <w:t xml:space="preserve">on </w:t>
      </w:r>
      <w:r>
        <w:t xml:space="preserve">the </w:t>
      </w:r>
      <w:r>
        <w:t xml:space="preserve">red </w:t>
      </w:r>
      <w:r>
        <w:t xml:space="preserve">planet. </w:t>
      </w:r>
      <w:r>
        <w:t xml:space="preserve">The </w:t>
      </w:r>
      <w:r>
        <w:t xml:space="preserve">data </w:t>
      </w:r>
      <w:r>
        <w:t xml:space="preserve">she </w:t>
      </w:r>
      <w:r>
        <w:t xml:space="preserve">had </w:t>
      </w:r>
      <w:r>
        <w:t xml:space="preserve">been </w:t>
      </w:r>
      <w:r>
        <w:t xml:space="preserve">analyzing </w:t>
      </w:r>
      <w:r>
        <w:t xml:space="preserve">seemed </w:t>
      </w:r>
      <w:r>
        <w:t xml:space="preserve">to </w:t>
      </w:r>
      <w:r>
        <w:t xml:space="preserve">defy </w:t>
      </w:r>
      <w:r>
        <w:t xml:space="preserve">all </w:t>
      </w:r>
      <w:r>
        <w:t xml:space="preserve">known </w:t>
      </w:r>
      <w:r>
        <w:t xml:space="preserve">laws </w:t>
      </w:r>
      <w:r>
        <w:t xml:space="preserve">of </w:t>
      </w:r>
      <w:r>
        <w:t xml:space="preserve">physics, </w:t>
      </w:r>
      <w:r>
        <w:t xml:space="preserve">hinting </w:t>
      </w:r>
      <w:r>
        <w:t xml:space="preserve">at </w:t>
      </w:r>
      <w:r>
        <w:t xml:space="preserve">the </w:t>
      </w:r>
      <w:r>
        <w:t xml:space="preserve">possibility </w:t>
      </w:r>
      <w:r>
        <w:t xml:space="preserve">of </w:t>
      </w:r>
      <w:r>
        <w:t xml:space="preserve">undiscovered </w:t>
      </w:r>
      <w:r>
        <w:t xml:space="preserve">forces </w:t>
      </w:r>
      <w:r>
        <w:t xml:space="preserve">at </w:t>
      </w:r>
      <w:r>
        <w:t xml:space="preserve">play. </w:t>
      </w:r>
      <w:r>
        <w:t xml:space="preserve">But </w:t>
      </w:r>
      <w:r>
        <w:t xml:space="preserve">it </w:t>
      </w:r>
      <w:r>
        <w:t xml:space="preserve">was </w:t>
      </w:r>
      <w:r>
        <w:t xml:space="preserve">a </w:t>
      </w:r>
      <w:r>
        <w:t xml:space="preserve">signal </w:t>
      </w:r>
      <w:r>
        <w:t xml:space="preserve">that </w:t>
      </w:r>
      <w:r>
        <w:t xml:space="preserve">had </w:t>
      </w:r>
      <w:r>
        <w:t xml:space="preserve">recently </w:t>
      </w:r>
      <w:r>
        <w:t xml:space="preserve">caught </w:t>
      </w:r>
      <w:r>
        <w:t xml:space="preserve">her </w:t>
      </w:r>
      <w:r>
        <w:t xml:space="preserve">attention, </w:t>
      </w:r>
      <w:r>
        <w:t xml:space="preserve">a </w:t>
      </w:r>
      <w:r>
        <w:t xml:space="preserve">signal </w:t>
      </w:r>
      <w:r>
        <w:t xml:space="preserve">unlike </w:t>
      </w:r>
      <w:r>
        <w:t xml:space="preserve">anything </w:t>
      </w:r>
      <w:r>
        <w:t xml:space="preserve">she </w:t>
      </w:r>
      <w:r>
        <w:t xml:space="preserve">had </w:t>
      </w:r>
      <w:r>
        <w:t xml:space="preserve">ever </w:t>
      </w:r>
      <w:r>
        <w:t xml:space="preserve">encountered </w:t>
      </w:r>
      <w:r>
        <w:t xml:space="preserve">before. </w:t>
      </w:r>
    </w:p>
    <w:p/>
    <w:p>
      <w:r>
        <w:t xml:space="preserve">The </w:t>
      </w:r>
      <w:r>
        <w:t xml:space="preserve">transmission </w:t>
      </w:r>
      <w:r>
        <w:t xml:space="preserve">was </w:t>
      </w:r>
      <w:r>
        <w:t xml:space="preserve">faint, </w:t>
      </w:r>
      <w:r>
        <w:t xml:space="preserve">barely </w:t>
      </w:r>
      <w:r>
        <w:t xml:space="preserve">perceptible </w:t>
      </w:r>
      <w:r>
        <w:t xml:space="preserve">against </w:t>
      </w:r>
      <w:r>
        <w:t xml:space="preserve">the </w:t>
      </w:r>
      <w:r>
        <w:t xml:space="preserve">backdrop </w:t>
      </w:r>
      <w:r>
        <w:t xml:space="preserve">of </w:t>
      </w:r>
      <w:r>
        <w:t xml:space="preserve">cosmic </w:t>
      </w:r>
      <w:r>
        <w:t xml:space="preserve">noise. </w:t>
      </w:r>
      <w:r>
        <w:t xml:space="preserve">But </w:t>
      </w:r>
      <w:r>
        <w:t xml:space="preserve">there </w:t>
      </w:r>
      <w:r>
        <w:t xml:space="preserve">was </w:t>
      </w:r>
      <w:r>
        <w:t xml:space="preserve">something </w:t>
      </w:r>
      <w:r>
        <w:t xml:space="preserve">about </w:t>
      </w:r>
      <w:r>
        <w:t xml:space="preserve">it </w:t>
      </w:r>
      <w:r>
        <w:t xml:space="preserve">that </w:t>
      </w:r>
      <w:r>
        <w:t xml:space="preserve">tugged </w:t>
      </w:r>
      <w:r>
        <w:t xml:space="preserve">at </w:t>
      </w:r>
      <w:r>
        <w:t xml:space="preserve">Dr. </w:t>
      </w:r>
      <w:r>
        <w:t xml:space="preserve">Wu's </w:t>
      </w:r>
      <w:r>
        <w:t xml:space="preserve">curiosity, </w:t>
      </w:r>
      <w:r>
        <w:t xml:space="preserve">something </w:t>
      </w:r>
      <w:r>
        <w:t xml:space="preserve">that </w:t>
      </w:r>
      <w:r>
        <w:t xml:space="preserve">whispered </w:t>
      </w:r>
      <w:r>
        <w:t xml:space="preserve">of </w:t>
      </w:r>
      <w:r>
        <w:t xml:space="preserve">untold </w:t>
      </w:r>
      <w:r>
        <w:t xml:space="preserve">secrets </w:t>
      </w:r>
      <w:r>
        <w:t xml:space="preserve">waiting </w:t>
      </w:r>
      <w:r>
        <w:t xml:space="preserve">to </w:t>
      </w:r>
      <w:r>
        <w:t xml:space="preserve">be </w:t>
      </w:r>
      <w:r>
        <w:t xml:space="preserve">unlocked. </w:t>
      </w:r>
    </w:p>
    <w:p/>
    <w:p>
      <w:r>
        <w:t xml:space="preserve">With </w:t>
      </w:r>
      <w:r>
        <w:t xml:space="preserve">a </w:t>
      </w:r>
      <w:r>
        <w:t xml:space="preserve">sense </w:t>
      </w:r>
      <w:r>
        <w:t xml:space="preserve">of </w:t>
      </w:r>
      <w:r>
        <w:t xml:space="preserve">anticipation </w:t>
      </w:r>
      <w:r>
        <w:t xml:space="preserve">building </w:t>
      </w:r>
      <w:r>
        <w:t xml:space="preserve">in </w:t>
      </w:r>
      <w:r>
        <w:t xml:space="preserve">her </w:t>
      </w:r>
      <w:r>
        <w:t xml:space="preserve">chest, </w:t>
      </w:r>
      <w:r>
        <w:t xml:space="preserve">Dr. </w:t>
      </w:r>
      <w:r>
        <w:t xml:space="preserve">Wu </w:t>
      </w:r>
      <w:r>
        <w:t xml:space="preserve">focused </w:t>
      </w:r>
      <w:r>
        <w:t xml:space="preserve">all </w:t>
      </w:r>
      <w:r>
        <w:t xml:space="preserve">her </w:t>
      </w:r>
      <w:r>
        <w:t xml:space="preserve">attention </w:t>
      </w:r>
      <w:r>
        <w:t xml:space="preserve">on </w:t>
      </w:r>
      <w:r>
        <w:t xml:space="preserve">deciphering </w:t>
      </w:r>
      <w:r>
        <w:t xml:space="preserve">the </w:t>
      </w:r>
      <w:r>
        <w:t xml:space="preserve">enigmatic </w:t>
      </w:r>
      <w:r>
        <w:t xml:space="preserve">signal. </w:t>
      </w:r>
      <w:r>
        <w:t xml:space="preserve">As </w:t>
      </w:r>
      <w:r>
        <w:t xml:space="preserve">she </w:t>
      </w:r>
      <w:r>
        <w:t xml:space="preserve">delved </w:t>
      </w:r>
      <w:r>
        <w:t xml:space="preserve">deeper </w:t>
      </w:r>
      <w:r>
        <w:t xml:space="preserve">into </w:t>
      </w:r>
      <w:r>
        <w:t xml:space="preserve">its </w:t>
      </w:r>
      <w:r>
        <w:t xml:space="preserve">patterns </w:t>
      </w:r>
      <w:r>
        <w:t xml:space="preserve">and </w:t>
      </w:r>
      <w:r>
        <w:t xml:space="preserve">frequencies, </w:t>
      </w:r>
      <w:r>
        <w:t xml:space="preserve">she </w:t>
      </w:r>
      <w:r>
        <w:t xml:space="preserve">felt </w:t>
      </w:r>
      <w:r>
        <w:t xml:space="preserve">a </w:t>
      </w:r>
      <w:r>
        <w:t xml:space="preserve">sense </w:t>
      </w:r>
      <w:r>
        <w:t xml:space="preserve">of </w:t>
      </w:r>
      <w:r>
        <w:t xml:space="preserve">unease </w:t>
      </w:r>
      <w:r>
        <w:t xml:space="preserve">creeping </w:t>
      </w:r>
      <w:r>
        <w:t xml:space="preserve">over </w:t>
      </w:r>
      <w:r>
        <w:t xml:space="preserve">her. </w:t>
      </w:r>
      <w:r>
        <w:t xml:space="preserve">It </w:t>
      </w:r>
      <w:r>
        <w:t xml:space="preserve">was </w:t>
      </w:r>
      <w:r>
        <w:t xml:space="preserve">as </w:t>
      </w:r>
      <w:r>
        <w:t xml:space="preserve">if </w:t>
      </w:r>
      <w:r>
        <w:t xml:space="preserve">the </w:t>
      </w:r>
      <w:r>
        <w:t xml:space="preserve">signal </w:t>
      </w:r>
      <w:r>
        <w:t xml:space="preserve">itself </w:t>
      </w:r>
      <w:r>
        <w:t xml:space="preserve">was </w:t>
      </w:r>
      <w:r>
        <w:t xml:space="preserve">alive, </w:t>
      </w:r>
      <w:r>
        <w:t xml:space="preserve">pulsating </w:t>
      </w:r>
      <w:r>
        <w:t xml:space="preserve">with </w:t>
      </w:r>
      <w:r>
        <w:t xml:space="preserve">a </w:t>
      </w:r>
      <w:r>
        <w:t xml:space="preserve">strange </w:t>
      </w:r>
      <w:r>
        <w:t xml:space="preserve">energy </w:t>
      </w:r>
      <w:r>
        <w:t xml:space="preserve">that </w:t>
      </w:r>
      <w:r>
        <w:t xml:space="preserve">seemed </w:t>
      </w:r>
      <w:r>
        <w:t xml:space="preserve">to </w:t>
      </w:r>
      <w:r>
        <w:t xml:space="preserve">reach </w:t>
      </w:r>
      <w:r>
        <w:t xml:space="preserve">out </w:t>
      </w:r>
      <w:r>
        <w:t xml:space="preserve">to </w:t>
      </w:r>
      <w:r>
        <w:t xml:space="preserve">her </w:t>
      </w:r>
      <w:r>
        <w:t xml:space="preserve">across </w:t>
      </w:r>
      <w:r>
        <w:t xml:space="preserve">the </w:t>
      </w:r>
      <w:r>
        <w:t xml:space="preserve">vast </w:t>
      </w:r>
      <w:r>
        <w:t xml:space="preserve">expanse </w:t>
      </w:r>
      <w:r>
        <w:t xml:space="preserve">of </w:t>
      </w:r>
      <w:r>
        <w:t xml:space="preserve">space. </w:t>
      </w:r>
    </w:p>
    <w:p/>
    <w:p>
      <w:r>
        <w:t xml:space="preserve">As </w:t>
      </w:r>
      <w:r>
        <w:t xml:space="preserve">she </w:t>
      </w:r>
      <w:r>
        <w:t xml:space="preserve">continued </w:t>
      </w:r>
      <w:r>
        <w:t xml:space="preserve">her </w:t>
      </w:r>
      <w:r>
        <w:t xml:space="preserve">analysis, </w:t>
      </w:r>
      <w:r>
        <w:t xml:space="preserve">a </w:t>
      </w:r>
      <w:r>
        <w:t xml:space="preserve">sudden </w:t>
      </w:r>
      <w:r>
        <w:t xml:space="preserve">realization </w:t>
      </w:r>
      <w:r>
        <w:t xml:space="preserve">struck </w:t>
      </w:r>
      <w:r>
        <w:t xml:space="preserve">her: </w:t>
      </w:r>
      <w:r>
        <w:t xml:space="preserve">the </w:t>
      </w:r>
      <w:r>
        <w:t xml:space="preserve">signal </w:t>
      </w:r>
      <w:r>
        <w:t xml:space="preserve">was </w:t>
      </w:r>
      <w:r>
        <w:t xml:space="preserve">not </w:t>
      </w:r>
      <w:r>
        <w:t xml:space="preserve">random </w:t>
      </w:r>
      <w:r>
        <w:t xml:space="preserve">noise </w:t>
      </w:r>
      <w:r>
        <w:t xml:space="preserve">or </w:t>
      </w:r>
      <w:r>
        <w:t xml:space="preserve">interference. </w:t>
      </w:r>
      <w:r>
        <w:t xml:space="preserve">It </w:t>
      </w:r>
      <w:r>
        <w:t xml:space="preserve">was </w:t>
      </w:r>
      <w:r>
        <w:t xml:space="preserve">a </w:t>
      </w:r>
      <w:r>
        <w:t xml:space="preserve">message, </w:t>
      </w:r>
      <w:r>
        <w:t xml:space="preserve">a </w:t>
      </w:r>
      <w:r>
        <w:t xml:space="preserve">message </w:t>
      </w:r>
      <w:r>
        <w:t xml:space="preserve">from </w:t>
      </w:r>
      <w:r>
        <w:t xml:space="preserve">beyond </w:t>
      </w:r>
      <w:r>
        <w:t xml:space="preserve">the </w:t>
      </w:r>
      <w:r>
        <w:t xml:space="preserve">stars, </w:t>
      </w:r>
      <w:r>
        <w:t xml:space="preserve">a </w:t>
      </w:r>
      <w:r>
        <w:t xml:space="preserve">message </w:t>
      </w:r>
      <w:r>
        <w:t xml:space="preserve">that </w:t>
      </w:r>
      <w:r>
        <w:t xml:space="preserve">held </w:t>
      </w:r>
      <w:r>
        <w:t xml:space="preserve">the </w:t>
      </w:r>
      <w:r>
        <w:t xml:space="preserve">key </w:t>
      </w:r>
      <w:r>
        <w:t xml:space="preserve">to </w:t>
      </w:r>
      <w:r>
        <w:t xml:space="preserve">unlocking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universe. </w:t>
      </w:r>
    </w:p>
    <w:p/>
    <w:p>
      <w:r>
        <w:t xml:space="preserve">With </w:t>
      </w:r>
      <w:r>
        <w:t xml:space="preserve">trembling </w:t>
      </w:r>
      <w:r>
        <w:t xml:space="preserve">hands, </w:t>
      </w:r>
      <w:r>
        <w:t xml:space="preserve">Dr. </w:t>
      </w:r>
      <w:r>
        <w:t xml:space="preserve">Wu </w:t>
      </w:r>
      <w:r>
        <w:t xml:space="preserve">reached </w:t>
      </w:r>
      <w:r>
        <w:t xml:space="preserve">out </w:t>
      </w:r>
      <w:r>
        <w:t xml:space="preserve">to </w:t>
      </w:r>
      <w:r>
        <w:t xml:space="preserve">send </w:t>
      </w:r>
      <w:r>
        <w:t xml:space="preserve">a </w:t>
      </w:r>
      <w:r>
        <w:t xml:space="preserve">response, </w:t>
      </w:r>
      <w:r>
        <w:t xml:space="preserve">her </w:t>
      </w:r>
      <w:r>
        <w:t xml:space="preserve">heart </w:t>
      </w:r>
      <w:r>
        <w:t xml:space="preserve">pounding </w:t>
      </w:r>
      <w:r>
        <w:t xml:space="preserve">in </w:t>
      </w:r>
      <w:r>
        <w:t xml:space="preserve">her </w:t>
      </w:r>
      <w:r>
        <w:t xml:space="preserve">chest. </w:t>
      </w:r>
      <w:r>
        <w:t xml:space="preserve">Who </w:t>
      </w:r>
      <w:r>
        <w:t xml:space="preserve">or </w:t>
      </w:r>
      <w:r>
        <w:t xml:space="preserve">what </w:t>
      </w:r>
      <w:r>
        <w:t xml:space="preserve">was </w:t>
      </w:r>
      <w:r>
        <w:t xml:space="preserve">on </w:t>
      </w:r>
      <w:r>
        <w:t xml:space="preserve">the </w:t>
      </w:r>
      <w:r>
        <w:t xml:space="preserve">other </w:t>
      </w:r>
      <w:r>
        <w:t xml:space="preserve">end </w:t>
      </w:r>
      <w:r>
        <w:t xml:space="preserve">of </w:t>
      </w:r>
      <w:r>
        <w:t xml:space="preserve">this </w:t>
      </w:r>
      <w:r>
        <w:t xml:space="preserve">transmission? </w:t>
      </w:r>
      <w:r>
        <w:t xml:space="preserve">And </w:t>
      </w:r>
      <w:r>
        <w:t xml:space="preserve">what </w:t>
      </w:r>
      <w:r>
        <w:t xml:space="preserve">secrets </w:t>
      </w:r>
      <w:r>
        <w:t xml:space="preserve">did </w:t>
      </w:r>
      <w:r>
        <w:t xml:space="preserve">they </w:t>
      </w:r>
      <w:r>
        <w:t xml:space="preserve">hold? </w:t>
      </w:r>
    </w:p>
    <w:p/>
    <w:p>
      <w:r>
        <w:t xml:space="preserve">Little </w:t>
      </w:r>
      <w:r>
        <w:t xml:space="preserve">did </w:t>
      </w:r>
      <w:r>
        <w:t xml:space="preserve">she </w:t>
      </w:r>
      <w:r>
        <w:t xml:space="preserve">know </w:t>
      </w:r>
      <w:r>
        <w:t xml:space="preserve">that </w:t>
      </w:r>
      <w:r>
        <w:t xml:space="preserve">by </w:t>
      </w:r>
      <w:r>
        <w:t xml:space="preserve">answering </w:t>
      </w:r>
      <w:r>
        <w:t xml:space="preserve">the </w:t>
      </w:r>
      <w:r>
        <w:t xml:space="preserve">call </w:t>
      </w:r>
      <w:r>
        <w:t xml:space="preserve">of </w:t>
      </w:r>
      <w:r>
        <w:t xml:space="preserve">the </w:t>
      </w:r>
      <w:r>
        <w:t xml:space="preserve">mysterious </w:t>
      </w:r>
      <w:r>
        <w:t xml:space="preserve">signal, </w:t>
      </w:r>
      <w:r>
        <w:t xml:space="preserve">she </w:t>
      </w:r>
      <w:r>
        <w:t xml:space="preserve">was </w:t>
      </w:r>
      <w:r>
        <w:t xml:space="preserve">about </w:t>
      </w:r>
      <w:r>
        <w:t xml:space="preserve">to </w:t>
      </w:r>
      <w:r>
        <w:t xml:space="preserve">embark </w:t>
      </w:r>
      <w:r>
        <w:t xml:space="preserve">on </w:t>
      </w:r>
      <w:r>
        <w:t xml:space="preserve">a </w:t>
      </w:r>
      <w:r>
        <w:t xml:space="preserve">journey </w:t>
      </w:r>
      <w:r>
        <w:t xml:space="preserve">that </w:t>
      </w:r>
      <w:r>
        <w:t xml:space="preserve">would </w:t>
      </w:r>
      <w:r>
        <w:t xml:space="preserve">challenge </w:t>
      </w:r>
      <w:r>
        <w:t xml:space="preserve">everything </w:t>
      </w:r>
      <w:r>
        <w:t xml:space="preserve">she </w:t>
      </w:r>
      <w:r>
        <w:t xml:space="preserve">thought </w:t>
      </w:r>
      <w:r>
        <w:t xml:space="preserve">she </w:t>
      </w:r>
      <w:r>
        <w:t xml:space="preserve">knew </w:t>
      </w:r>
      <w:r>
        <w:t xml:space="preserve">about </w:t>
      </w:r>
      <w:r>
        <w:t xml:space="preserve">reality </w:t>
      </w:r>
      <w:r>
        <w:t xml:space="preserve">and </w:t>
      </w:r>
      <w:r>
        <w:t xml:space="preserve">the </w:t>
      </w:r>
      <w:r>
        <w:t xml:space="preserve">nature </w:t>
      </w:r>
      <w:r>
        <w:t xml:space="preserve">of </w:t>
      </w:r>
      <w:r>
        <w:t xml:space="preserve">existence.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was </w:t>
      </w:r>
      <w:r>
        <w:t xml:space="preserve">just </w:t>
      </w:r>
      <w:r>
        <w:t xml:space="preserve">beginning </w:t>
      </w:r>
      <w:r>
        <w:t xml:space="preserve">to </w:t>
      </w:r>
      <w:r>
        <w:t xml:space="preserve">unfold, </w:t>
      </w:r>
      <w:r>
        <w:t xml:space="preserve">and </w:t>
      </w:r>
      <w:r>
        <w:t xml:space="preserve">Dr. </w:t>
      </w:r>
      <w:r>
        <w:t xml:space="preserve">Wu </w:t>
      </w:r>
      <w:r>
        <w:t xml:space="preserve">was </w:t>
      </w:r>
      <w:r>
        <w:t xml:space="preserve">on </w:t>
      </w:r>
      <w:r>
        <w:t xml:space="preserve">the </w:t>
      </w:r>
      <w:r>
        <w:t xml:space="preserve">brink </w:t>
      </w:r>
      <w:r>
        <w:t xml:space="preserve">of </w:t>
      </w:r>
      <w:r>
        <w:t xml:space="preserve">discovering </w:t>
      </w:r>
      <w:r>
        <w:t xml:space="preserve">truths </w:t>
      </w:r>
      <w:r>
        <w:t xml:space="preserve">that </w:t>
      </w:r>
      <w:r>
        <w:t xml:space="preserve">would </w:t>
      </w:r>
      <w:r>
        <w:t xml:space="preserve">change </w:t>
      </w:r>
      <w:r>
        <w:t xml:space="preserve">the </w:t>
      </w:r>
      <w:r>
        <w:t xml:space="preserve">course </w:t>
      </w:r>
      <w:r>
        <w:t xml:space="preserve">of </w:t>
      </w:r>
      <w:r>
        <w:t xml:space="preserve">human </w:t>
      </w:r>
      <w:r>
        <w:t xml:space="preserve">history </w:t>
      </w:r>
      <w:r>
        <w:t xml:space="preserve">forever. </w:t>
      </w:r>
    </w:p>
    <w:p>
      <w:pPr>
        <w:pStyle w:val="Heading2"/>
      </w:pPr>
      <w:r>
        <w:t>Unraveling Quantum Realities</w:t>
      </w:r>
    </w:p>
    <w:p>
      <w:r>
        <w:t xml:space="preserve">Prologue </w:t>
      </w:r>
    </w:p>
    <w:p/>
    <w:p>
      <w:r>
        <w:t xml:space="preserve">Unraveling </w:t>
      </w:r>
      <w:r>
        <w:t xml:space="preserve">Quantum </w:t>
      </w:r>
      <w:r>
        <w:t xml:space="preserve">Realities </w:t>
      </w:r>
    </w:p>
    <w:p/>
    <w:p>
      <w:r>
        <w:t xml:space="preserve">As </w:t>
      </w:r>
      <w:r>
        <w:t xml:space="preserve">the </w:t>
      </w:r>
      <w:r>
        <w:t xml:space="preserve">early </w:t>
      </w:r>
      <w:r>
        <w:t xml:space="preserve">morning </w:t>
      </w:r>
      <w:r>
        <w:t xml:space="preserve">sun </w:t>
      </w:r>
      <w:r>
        <w:t xml:space="preserve">painted </w:t>
      </w:r>
      <w:r>
        <w:t xml:space="preserve">the </w:t>
      </w:r>
      <w:r>
        <w:t xml:space="preserve">sky </w:t>
      </w:r>
      <w:r>
        <w:t xml:space="preserve">with </w:t>
      </w:r>
      <w:r>
        <w:t xml:space="preserve">hues </w:t>
      </w:r>
      <w:r>
        <w:t xml:space="preserve">of </w:t>
      </w:r>
      <w:r>
        <w:t xml:space="preserve">pink </w:t>
      </w:r>
      <w:r>
        <w:t xml:space="preserve">and </w:t>
      </w:r>
      <w:r>
        <w:t xml:space="preserve">orange, </w:t>
      </w:r>
      <w:r>
        <w:t xml:space="preserve">Jenna </w:t>
      </w:r>
      <w:r>
        <w:t xml:space="preserve">found </w:t>
      </w:r>
      <w:r>
        <w:t xml:space="preserve">herself </w:t>
      </w:r>
      <w:r>
        <w:t xml:space="preserve">standing </w:t>
      </w:r>
      <w:r>
        <w:t xml:space="preserve">at </w:t>
      </w:r>
      <w:r>
        <w:t xml:space="preserve">the </w:t>
      </w:r>
      <w:r>
        <w:t xml:space="preserve">edge </w:t>
      </w:r>
      <w:r>
        <w:t xml:space="preserve">of </w:t>
      </w:r>
      <w:r>
        <w:t xml:space="preserve">a </w:t>
      </w:r>
      <w:r>
        <w:t xml:space="preserve">vast </w:t>
      </w:r>
      <w:r>
        <w:t xml:space="preserve">cliff </w:t>
      </w:r>
      <w:r>
        <w:t xml:space="preserve">overlooking </w:t>
      </w:r>
      <w:r>
        <w:t xml:space="preserve">an </w:t>
      </w:r>
      <w:r>
        <w:t xml:space="preserve">endless </w:t>
      </w:r>
      <w:r>
        <w:t xml:space="preserve">expanse </w:t>
      </w:r>
      <w:r>
        <w:t xml:space="preserve">of </w:t>
      </w:r>
      <w:r>
        <w:t xml:space="preserve">desert. </w:t>
      </w:r>
      <w:r>
        <w:t xml:space="preserve">The </w:t>
      </w:r>
      <w:r>
        <w:t xml:space="preserve">air </w:t>
      </w:r>
      <w:r>
        <w:t xml:space="preserve">felt </w:t>
      </w:r>
      <w:r>
        <w:t xml:space="preserve">electric, </w:t>
      </w:r>
      <w:r>
        <w:t xml:space="preserve">charged </w:t>
      </w:r>
      <w:r>
        <w:t xml:space="preserve">with </w:t>
      </w:r>
      <w:r>
        <w:t xml:space="preserve">an </w:t>
      </w:r>
      <w:r>
        <w:t xml:space="preserve">energy </w:t>
      </w:r>
      <w:r>
        <w:t xml:space="preserve">she </w:t>
      </w:r>
      <w:r>
        <w:t xml:space="preserve">couldn't </w:t>
      </w:r>
      <w:r>
        <w:t xml:space="preserve">quite </w:t>
      </w:r>
      <w:r>
        <w:t xml:space="preserve">grasp. </w:t>
      </w:r>
      <w:r>
        <w:t xml:space="preserve">It </w:t>
      </w:r>
      <w:r>
        <w:t xml:space="preserve">was </w:t>
      </w:r>
      <w:r>
        <w:t xml:space="preserve">the </w:t>
      </w:r>
      <w:r>
        <w:t xml:space="preserve">day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Explorers </w:t>
      </w:r>
      <w:r>
        <w:t xml:space="preserve">Initiation </w:t>
      </w:r>
      <w:r>
        <w:t xml:space="preserve">— </w:t>
      </w:r>
      <w:r>
        <w:t xml:space="preserve">a </w:t>
      </w:r>
      <w:r>
        <w:t xml:space="preserve">day </w:t>
      </w:r>
      <w:r>
        <w:t xml:space="preserve">she </w:t>
      </w:r>
      <w:r>
        <w:t xml:space="preserve">had </w:t>
      </w:r>
      <w:r>
        <w:t xml:space="preserve">been </w:t>
      </w:r>
      <w:r>
        <w:t xml:space="preserve">preparing </w:t>
      </w:r>
      <w:r>
        <w:t xml:space="preserve">for </w:t>
      </w:r>
      <w:r>
        <w:t xml:space="preserve">her </w:t>
      </w:r>
      <w:r>
        <w:t xml:space="preserve">entire </w:t>
      </w:r>
      <w:r>
        <w:t xml:space="preserve">life. </w:t>
      </w:r>
    </w:p>
    <w:p/>
    <w:p>
      <w:r>
        <w:t xml:space="preserve">The </w:t>
      </w:r>
      <w:r>
        <w:t xml:space="preserve">Quantum </w:t>
      </w:r>
      <w:r>
        <w:t xml:space="preserve">Explorers </w:t>
      </w:r>
      <w:r>
        <w:t xml:space="preserve">were </w:t>
      </w:r>
      <w:r>
        <w:t xml:space="preserve">an </w:t>
      </w:r>
      <w:r>
        <w:t xml:space="preserve">elite </w:t>
      </w:r>
      <w:r>
        <w:t xml:space="preserve">group </w:t>
      </w:r>
      <w:r>
        <w:t xml:space="preserve">of </w:t>
      </w:r>
      <w:r>
        <w:t xml:space="preserve">scientists, </w:t>
      </w:r>
      <w:r>
        <w:t xml:space="preserve">engineers, </w:t>
      </w:r>
      <w:r>
        <w:t xml:space="preserve">and </w:t>
      </w:r>
      <w:r>
        <w:t xml:space="preserve">dreamers </w:t>
      </w:r>
      <w:r>
        <w:t xml:space="preserve">who </w:t>
      </w:r>
      <w:r>
        <w:t xml:space="preserve">sought </w:t>
      </w:r>
      <w:r>
        <w:t xml:space="preserve">to </w:t>
      </w:r>
      <w:r>
        <w:t xml:space="preserve">unravel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realm. </w:t>
      </w:r>
      <w:r>
        <w:t xml:space="preserve">For </w:t>
      </w:r>
      <w:r>
        <w:t xml:space="preserve">centuries, </w:t>
      </w:r>
      <w:r>
        <w:t xml:space="preserve">mankind </w:t>
      </w:r>
      <w:r>
        <w:t xml:space="preserve">had </w:t>
      </w:r>
      <w:r>
        <w:t xml:space="preserve">been </w:t>
      </w:r>
      <w:r>
        <w:t xml:space="preserve">fascinated </w:t>
      </w:r>
      <w:r>
        <w:t xml:space="preserve">by </w:t>
      </w:r>
      <w:r>
        <w:t xml:space="preserve">the </w:t>
      </w:r>
      <w:r>
        <w:t xml:space="preserve">strange </w:t>
      </w:r>
      <w:r>
        <w:t xml:space="preserve">and </w:t>
      </w:r>
      <w:r>
        <w:t xml:space="preserve">otherworldly </w:t>
      </w:r>
      <w:r>
        <w:t xml:space="preserve">properties </w:t>
      </w:r>
      <w:r>
        <w:t xml:space="preserve">of </w:t>
      </w:r>
      <w:r>
        <w:t xml:space="preserve">quantum </w:t>
      </w:r>
      <w:r>
        <w:t xml:space="preserve">physics. </w:t>
      </w:r>
      <w:r>
        <w:t xml:space="preserve">It </w:t>
      </w:r>
      <w:r>
        <w:t xml:space="preserve">was </w:t>
      </w:r>
      <w:r>
        <w:t xml:space="preserve">a </w:t>
      </w:r>
      <w:r>
        <w:t xml:space="preserve">realm </w:t>
      </w:r>
      <w:r>
        <w:t xml:space="preserve">where </w:t>
      </w:r>
      <w:r>
        <w:t xml:space="preserve">particles </w:t>
      </w:r>
      <w:r>
        <w:t xml:space="preserve">could </w:t>
      </w:r>
      <w:r>
        <w:t xml:space="preserve">simultaneously </w:t>
      </w:r>
      <w:r>
        <w:t xml:space="preserve">exist </w:t>
      </w:r>
      <w:r>
        <w:t xml:space="preserve">in </w:t>
      </w:r>
      <w:r>
        <w:t xml:space="preserve">multiple </w:t>
      </w:r>
      <w:r>
        <w:t xml:space="preserve">states, </w:t>
      </w:r>
      <w:r>
        <w:t xml:space="preserve">where </w:t>
      </w:r>
      <w:r>
        <w:t xml:space="preserve">reality </w:t>
      </w:r>
      <w:r>
        <w:t xml:space="preserve">itself </w:t>
      </w:r>
      <w:r>
        <w:t xml:space="preserve">seemed </w:t>
      </w:r>
      <w:r>
        <w:t xml:space="preserve">to </w:t>
      </w:r>
      <w:r>
        <w:t xml:space="preserve">bend </w:t>
      </w:r>
      <w:r>
        <w:t xml:space="preserve">and </w:t>
      </w:r>
      <w:r>
        <w:t xml:space="preserve">twist </w:t>
      </w:r>
      <w:r>
        <w:t xml:space="preserve">in </w:t>
      </w:r>
      <w:r>
        <w:t xml:space="preserve">ways </w:t>
      </w:r>
      <w:r>
        <w:t xml:space="preserve">that </w:t>
      </w:r>
      <w:r>
        <w:t xml:space="preserve">defied </w:t>
      </w:r>
      <w:r>
        <w:t xml:space="preserve">all </w:t>
      </w:r>
      <w:r>
        <w:t xml:space="preserve">logic. </w:t>
      </w:r>
    </w:p>
    <w:p/>
    <w:p>
      <w:r>
        <w:t xml:space="preserve">Jenna </w:t>
      </w:r>
      <w:r>
        <w:t xml:space="preserve">had </w:t>
      </w:r>
      <w:r>
        <w:t xml:space="preserve">always </w:t>
      </w:r>
      <w:r>
        <w:t xml:space="preserve">been </w:t>
      </w:r>
      <w:r>
        <w:t xml:space="preserve">drawn </w:t>
      </w:r>
      <w:r>
        <w:t xml:space="preserve">to </w:t>
      </w:r>
      <w:r>
        <w:t xml:space="preserve">the </w:t>
      </w:r>
      <w:r>
        <w:t xml:space="preserve">enigma </w:t>
      </w:r>
      <w:r>
        <w:t xml:space="preserve">of </w:t>
      </w:r>
      <w:r>
        <w:t xml:space="preserve">quantum </w:t>
      </w:r>
      <w:r>
        <w:t xml:space="preserve">mechanics. </w:t>
      </w:r>
      <w:r>
        <w:t xml:space="preserve">From </w:t>
      </w:r>
      <w:r>
        <w:t xml:space="preserve">a </w:t>
      </w:r>
      <w:r>
        <w:t xml:space="preserve">young </w:t>
      </w:r>
      <w:r>
        <w:t xml:space="preserve">age, </w:t>
      </w:r>
      <w:r>
        <w:t xml:space="preserve">she </w:t>
      </w:r>
      <w:r>
        <w:t xml:space="preserve">had </w:t>
      </w:r>
      <w:r>
        <w:t xml:space="preserve">devoured </w:t>
      </w:r>
      <w:r>
        <w:t xml:space="preserve">books </w:t>
      </w:r>
      <w:r>
        <w:t xml:space="preserve">on </w:t>
      </w:r>
      <w:r>
        <w:t xml:space="preserve">the </w:t>
      </w:r>
      <w:r>
        <w:t xml:space="preserve">subject, </w:t>
      </w:r>
      <w:r>
        <w:t xml:space="preserve">soaking </w:t>
      </w:r>
      <w:r>
        <w:t xml:space="preserve">up </w:t>
      </w:r>
      <w:r>
        <w:t xml:space="preserve">knowledge </w:t>
      </w:r>
      <w:r>
        <w:t xml:space="preserve">like </w:t>
      </w:r>
      <w:r>
        <w:t xml:space="preserve">a </w:t>
      </w:r>
      <w:r>
        <w:t xml:space="preserve">sponge. </w:t>
      </w:r>
      <w:r>
        <w:t xml:space="preserve">Her </w:t>
      </w:r>
      <w:r>
        <w:t xml:space="preserve">room </w:t>
      </w:r>
      <w:r>
        <w:t xml:space="preserve">was </w:t>
      </w:r>
      <w:r>
        <w:t xml:space="preserve">filled </w:t>
      </w:r>
      <w:r>
        <w:t xml:space="preserve">with </w:t>
      </w:r>
      <w:r>
        <w:t xml:space="preserve">diagrams, </w:t>
      </w:r>
      <w:r>
        <w:t xml:space="preserve">equations, </w:t>
      </w:r>
      <w:r>
        <w:t xml:space="preserve">and </w:t>
      </w:r>
      <w:r>
        <w:t xml:space="preserve">models </w:t>
      </w:r>
      <w:r>
        <w:t xml:space="preserve">of </w:t>
      </w:r>
      <w:r>
        <w:t xml:space="preserve">subatomic </w:t>
      </w:r>
      <w:r>
        <w:t xml:space="preserve">particles. </w:t>
      </w:r>
      <w:r>
        <w:t xml:space="preserve">She </w:t>
      </w:r>
      <w:r>
        <w:t xml:space="preserve">had </w:t>
      </w:r>
      <w:r>
        <w:t xml:space="preserve">spent </w:t>
      </w:r>
      <w:r>
        <w:t xml:space="preserve">countless </w:t>
      </w:r>
      <w:r>
        <w:t xml:space="preserve">hours </w:t>
      </w:r>
      <w:r>
        <w:t xml:space="preserve">pondering </w:t>
      </w:r>
      <w:r>
        <w:t xml:space="preserve">the </w:t>
      </w:r>
      <w:r>
        <w:t xml:space="preserve">nature </w:t>
      </w:r>
      <w:r>
        <w:t xml:space="preserve">of </w:t>
      </w:r>
      <w:r>
        <w:t xml:space="preserve">reality,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space </w:t>
      </w:r>
      <w:r>
        <w:t xml:space="preserve">and </w:t>
      </w:r>
      <w:r>
        <w:t xml:space="preserve">time, </w:t>
      </w:r>
      <w:r>
        <w:t xml:space="preserve">and </w:t>
      </w:r>
      <w:r>
        <w:t xml:space="preserve">the </w:t>
      </w:r>
      <w:r>
        <w:t xml:space="preserve">very </w:t>
      </w:r>
      <w:r>
        <w:t xml:space="preserve">fabric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itself. </w:t>
      </w:r>
    </w:p>
    <w:p/>
    <w:p>
      <w:r>
        <w:t xml:space="preserve">But </w:t>
      </w:r>
      <w:r>
        <w:t xml:space="preserve">now, </w:t>
      </w:r>
      <w:r>
        <w:t xml:space="preserve">as </w:t>
      </w:r>
      <w:r>
        <w:t xml:space="preserve">she </w:t>
      </w:r>
      <w:r>
        <w:t xml:space="preserve">stood </w:t>
      </w:r>
      <w:r>
        <w:t xml:space="preserve">on </w:t>
      </w:r>
      <w:r>
        <w:t xml:space="preserve">the </w:t>
      </w:r>
      <w:r>
        <w:t xml:space="preserve">precipice </w:t>
      </w:r>
      <w:r>
        <w:t xml:space="preserve">of </w:t>
      </w:r>
      <w:r>
        <w:t xml:space="preserve">a </w:t>
      </w:r>
      <w:r>
        <w:t xml:space="preserve">new </w:t>
      </w:r>
      <w:r>
        <w:t xml:space="preserve">adventure, </w:t>
      </w:r>
      <w:r>
        <w:t xml:space="preserve">Jenna </w:t>
      </w:r>
      <w:r>
        <w:t xml:space="preserve">felt </w:t>
      </w:r>
      <w:r>
        <w:t xml:space="preserve">a </w:t>
      </w:r>
      <w:r>
        <w:t xml:space="preserve">surge </w:t>
      </w:r>
      <w:r>
        <w:t xml:space="preserve">of </w:t>
      </w:r>
      <w:r>
        <w:t xml:space="preserve">excitement </w:t>
      </w:r>
      <w:r>
        <w:t xml:space="preserve">and </w:t>
      </w:r>
      <w:r>
        <w:t xml:space="preserve">trepidation. </w:t>
      </w:r>
      <w:r>
        <w:t xml:space="preserve">The </w:t>
      </w:r>
      <w:r>
        <w:t xml:space="preserve">Quantum </w:t>
      </w:r>
      <w:r>
        <w:t xml:space="preserve">Explorers </w:t>
      </w:r>
      <w:r>
        <w:t xml:space="preserve">were </w:t>
      </w:r>
      <w:r>
        <w:t xml:space="preserve">about </w:t>
      </w:r>
      <w:r>
        <w:t xml:space="preserve">to </w:t>
      </w:r>
      <w:r>
        <w:t xml:space="preserve">embark </w:t>
      </w:r>
      <w:r>
        <w:t xml:space="preserve">on </w:t>
      </w:r>
      <w:r>
        <w:t xml:space="preserve">a </w:t>
      </w:r>
      <w:r>
        <w:t xml:space="preserve">journey </w:t>
      </w:r>
      <w:r>
        <w:t xml:space="preserve">beyond </w:t>
      </w:r>
      <w:r>
        <w:t xml:space="preserve">anything </w:t>
      </w:r>
      <w:r>
        <w:t xml:space="preserve">she </w:t>
      </w:r>
      <w:r>
        <w:t xml:space="preserve">had </w:t>
      </w:r>
      <w:r>
        <w:t xml:space="preserve">ever </w:t>
      </w:r>
      <w:r>
        <w:t xml:space="preserve">imagined. </w:t>
      </w:r>
      <w:r>
        <w:t xml:space="preserve">They </w:t>
      </w:r>
      <w:r>
        <w:t xml:space="preserve">were </w:t>
      </w:r>
      <w:r>
        <w:t xml:space="preserve">going </w:t>
      </w:r>
      <w:r>
        <w:t xml:space="preserve">to </w:t>
      </w:r>
      <w:r>
        <w:t xml:space="preserve">delve </w:t>
      </w:r>
      <w:r>
        <w:t xml:space="preserve">deep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quantum </w:t>
      </w:r>
      <w:r>
        <w:t xml:space="preserve">realities, </w:t>
      </w:r>
      <w:r>
        <w:t xml:space="preserve">to </w:t>
      </w:r>
      <w:r>
        <w:t xml:space="preserve">unlock </w:t>
      </w:r>
      <w:r>
        <w:t xml:space="preserve">secrets </w:t>
      </w:r>
      <w:r>
        <w:t xml:space="preserve">that </w:t>
      </w:r>
      <w:r>
        <w:t xml:space="preserve">had </w:t>
      </w:r>
      <w:r>
        <w:t xml:space="preserve">eluded </w:t>
      </w:r>
      <w:r>
        <w:t xml:space="preserve">even </w:t>
      </w:r>
      <w:r>
        <w:t xml:space="preserve">the </w:t>
      </w:r>
      <w:r>
        <w:t xml:space="preserve">greatest </w:t>
      </w:r>
      <w:r>
        <w:t xml:space="preserve">minds </w:t>
      </w:r>
      <w:r>
        <w:t xml:space="preserve">of </w:t>
      </w:r>
      <w:r>
        <w:t xml:space="preserve">their </w:t>
      </w:r>
      <w:r>
        <w:t xml:space="preserve">time. </w:t>
      </w:r>
    </w:p>
    <w:p/>
    <w:p>
      <w:r>
        <w:t xml:space="preserve">As </w:t>
      </w:r>
      <w:r>
        <w:t xml:space="preserve">the </w:t>
      </w:r>
      <w:r>
        <w:t xml:space="preserve">sun </w:t>
      </w:r>
      <w:r>
        <w:t xml:space="preserve">rose </w:t>
      </w:r>
      <w:r>
        <w:t xml:space="preserve">higher </w:t>
      </w:r>
      <w:r>
        <w:t xml:space="preserve">in </w:t>
      </w:r>
      <w:r>
        <w:t xml:space="preserve">the </w:t>
      </w:r>
      <w:r>
        <w:t xml:space="preserve">sky, </w:t>
      </w:r>
      <w:r>
        <w:t xml:space="preserve">casting </w:t>
      </w:r>
      <w:r>
        <w:t xml:space="preserve">long </w:t>
      </w:r>
      <w:r>
        <w:t xml:space="preserve">shadows </w:t>
      </w:r>
      <w:r>
        <w:t xml:space="preserve">across </w:t>
      </w:r>
      <w:r>
        <w:t xml:space="preserve">the </w:t>
      </w:r>
      <w:r>
        <w:t xml:space="preserve">desert </w:t>
      </w:r>
      <w:r>
        <w:t xml:space="preserve">landscape, </w:t>
      </w:r>
      <w:r>
        <w:t xml:space="preserve">Jenna </w:t>
      </w:r>
      <w:r>
        <w:t xml:space="preserve">took </w:t>
      </w:r>
      <w:r>
        <w:t xml:space="preserve">a </w:t>
      </w:r>
      <w:r>
        <w:t xml:space="preserve">deep </w:t>
      </w:r>
      <w:r>
        <w:t xml:space="preserve">breath </w:t>
      </w:r>
      <w:r>
        <w:t xml:space="preserve">and </w:t>
      </w:r>
      <w:r>
        <w:t xml:space="preserve">stepped </w:t>
      </w:r>
      <w:r>
        <w:t xml:space="preserve">forward. </w:t>
      </w:r>
      <w:r>
        <w:t xml:space="preserve">The </w:t>
      </w:r>
      <w:r>
        <w:t xml:space="preserve">time </w:t>
      </w:r>
      <w:r>
        <w:t xml:space="preserve">had </w:t>
      </w:r>
      <w:r>
        <w:t xml:space="preserve">come </w:t>
      </w:r>
      <w:r>
        <w:t xml:space="preserve">to </w:t>
      </w:r>
      <w:r>
        <w:t xml:space="preserve">unravel </w:t>
      </w:r>
      <w:r>
        <w:t xml:space="preserve">the </w:t>
      </w:r>
      <w:r>
        <w:t xml:space="preserve">quantum </w:t>
      </w:r>
      <w:r>
        <w:t xml:space="preserve">paradox, </w:t>
      </w:r>
      <w:r>
        <w:t xml:space="preserve">to </w:t>
      </w:r>
      <w:r>
        <w:t xml:space="preserve">push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what </w:t>
      </w:r>
      <w:r>
        <w:t xml:space="preserve">was </w:t>
      </w:r>
      <w:r>
        <w:t xml:space="preserve">known </w:t>
      </w:r>
      <w:r>
        <w:t xml:space="preserve">and </w:t>
      </w:r>
      <w:r>
        <w:t xml:space="preserve">venture </w:t>
      </w:r>
      <w:r>
        <w:t xml:space="preserve">into </w:t>
      </w:r>
      <w:r>
        <w:t xml:space="preserve">the </w:t>
      </w:r>
      <w:r>
        <w:t xml:space="preserve">uncharted </w:t>
      </w:r>
      <w:r>
        <w:t xml:space="preserve">territory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realm. </w:t>
      </w:r>
      <w:r>
        <w:t xml:space="preserve">And </w:t>
      </w:r>
      <w:r>
        <w:t xml:space="preserve">with </w:t>
      </w:r>
      <w:r>
        <w:t xml:space="preserve">each </w:t>
      </w:r>
      <w:r>
        <w:t xml:space="preserve">step </w:t>
      </w:r>
      <w:r>
        <w:t xml:space="preserve">she </w:t>
      </w:r>
      <w:r>
        <w:t xml:space="preserve">took, </w:t>
      </w:r>
      <w:r>
        <w:t xml:space="preserve">Jenna </w:t>
      </w:r>
      <w:r>
        <w:t xml:space="preserve">felt </w:t>
      </w:r>
      <w:r>
        <w:t xml:space="preserve">a </w:t>
      </w:r>
      <w:r>
        <w:t xml:space="preserve">sense </w:t>
      </w:r>
      <w:r>
        <w:t xml:space="preserve">of </w:t>
      </w:r>
      <w:r>
        <w:t xml:space="preserve">purpose </w:t>
      </w:r>
      <w:r>
        <w:t xml:space="preserve">and </w:t>
      </w:r>
      <w:r>
        <w:t xml:space="preserve">determination </w:t>
      </w:r>
      <w:r>
        <w:t xml:space="preserve">growing </w:t>
      </w:r>
      <w:r>
        <w:t xml:space="preserve">within </w:t>
      </w:r>
      <w:r>
        <w:t xml:space="preserve">her. </w:t>
      </w:r>
    </w:p>
    <w:p/>
    <w:p>
      <w:r>
        <w:t xml:space="preserve">The </w:t>
      </w:r>
      <w:r>
        <w:t xml:space="preserve">Quantum </w:t>
      </w:r>
      <w:r>
        <w:t xml:space="preserve">Explorers </w:t>
      </w:r>
      <w:r>
        <w:t xml:space="preserve">Initiation </w:t>
      </w:r>
      <w:r>
        <w:t xml:space="preserve">was </w:t>
      </w:r>
      <w:r>
        <w:t xml:space="preserve">about </w:t>
      </w:r>
      <w:r>
        <w:t xml:space="preserve">to </w:t>
      </w:r>
      <w:r>
        <w:t xml:space="preserve">begin, </w:t>
      </w:r>
      <w:r>
        <w:t xml:space="preserve">and </w:t>
      </w:r>
      <w:r>
        <w:t xml:space="preserve">Jenna </w:t>
      </w:r>
      <w:r>
        <w:t xml:space="preserve">was </w:t>
      </w:r>
      <w:r>
        <w:t xml:space="preserve">ready </w:t>
      </w:r>
      <w:r>
        <w:t xml:space="preserve">to </w:t>
      </w:r>
      <w:r>
        <w:t xml:space="preserve">embrace </w:t>
      </w:r>
      <w:r>
        <w:t xml:space="preserve">the </w:t>
      </w:r>
      <w:r>
        <w:t xml:space="preserve">challenges </w:t>
      </w:r>
      <w:r>
        <w:t xml:space="preserve">and </w:t>
      </w:r>
      <w:r>
        <w:t xml:space="preserve">wonders </w:t>
      </w:r>
      <w:r>
        <w:t xml:space="preserve">that </w:t>
      </w:r>
      <w:r>
        <w:t xml:space="preserve">awaited </w:t>
      </w:r>
      <w:r>
        <w:t xml:space="preserve">her. </w:t>
      </w:r>
      <w:r>
        <w:t xml:space="preserve">With </w:t>
      </w:r>
      <w:r>
        <w:t xml:space="preserve">a </w:t>
      </w:r>
      <w:r>
        <w:t xml:space="preserve">heart </w:t>
      </w:r>
      <w:r>
        <w:t xml:space="preserve">full </w:t>
      </w:r>
      <w:r>
        <w:t xml:space="preserve">of </w:t>
      </w:r>
      <w:r>
        <w:t xml:space="preserve">courage </w:t>
      </w:r>
      <w:r>
        <w:t xml:space="preserve">and </w:t>
      </w:r>
      <w:r>
        <w:t xml:space="preserve">a </w:t>
      </w:r>
      <w:r>
        <w:t xml:space="preserve">mind </w:t>
      </w:r>
      <w:r>
        <w:t xml:space="preserve">open </w:t>
      </w:r>
      <w:r>
        <w:t xml:space="preserve">to </w:t>
      </w:r>
      <w:r>
        <w:t xml:space="preserve">infinite </w:t>
      </w:r>
      <w:r>
        <w:t xml:space="preserve">possibilities, </w:t>
      </w:r>
      <w:r>
        <w:t xml:space="preserve">she </w:t>
      </w:r>
      <w:r>
        <w:t xml:space="preserve">set </w:t>
      </w:r>
      <w:r>
        <w:t xml:space="preserve">off </w:t>
      </w:r>
      <w:r>
        <w:t xml:space="preserve">into </w:t>
      </w:r>
      <w:r>
        <w:t xml:space="preserve">the </w:t>
      </w:r>
      <w:r>
        <w:t xml:space="preserve">unknown, </w:t>
      </w:r>
      <w:r>
        <w:t xml:space="preserve">ready </w:t>
      </w:r>
      <w:r>
        <w:t xml:space="preserve">to </w:t>
      </w:r>
      <w:r>
        <w:t xml:space="preserve">embark </w:t>
      </w:r>
      <w:r>
        <w:t xml:space="preserve">on </w:t>
      </w:r>
      <w:r>
        <w:t xml:space="preserve">the </w:t>
      </w:r>
      <w:r>
        <w:t xml:space="preserve">adventure </w:t>
      </w:r>
      <w:r>
        <w:t xml:space="preserve">of </w:t>
      </w:r>
      <w:r>
        <w:t xml:space="preserve">a </w:t>
      </w:r>
      <w:r>
        <w:t xml:space="preserve">lifetime. </w:t>
      </w:r>
    </w:p>
    <w:p>
      <w:r>
        <w:br w:type="page"/>
      </w:r>
    </w:p>
    <w:p>
      <w:pPr>
        <w:pStyle w:val="Heading1"/>
      </w:pPr>
      <w:r>
        <w:t>Chapter 1</w:t>
      </w:r>
    </w:p>
    <w:p>
      <w:pPr>
        <w:pStyle w:val="Heading2"/>
      </w:pPr>
      <w:r>
        <w:t>The Quantum Institute</w:t>
      </w:r>
    </w:p>
    <w:p>
      <w:r>
        <w:t xml:space="preserve">**Chapter </w:t>
      </w:r>
      <w:r>
        <w:t xml:space="preserve">1: </w:t>
      </w:r>
      <w:r>
        <w:t xml:space="preserve">The </w:t>
      </w:r>
      <w:r>
        <w:t xml:space="preserve">Quantum </w:t>
      </w:r>
      <w:r>
        <w:t xml:space="preserve">Institute** </w:t>
      </w:r>
    </w:p>
    <w:p/>
    <w:p>
      <w:r>
        <w:t xml:space="preserve">As </w:t>
      </w:r>
      <w:r>
        <w:t xml:space="preserve">Samantha </w:t>
      </w:r>
      <w:r>
        <w:t xml:space="preserve">stepped </w:t>
      </w:r>
      <w:r>
        <w:t xml:space="preserve">through </w:t>
      </w:r>
      <w:r>
        <w:t xml:space="preserve">the </w:t>
      </w:r>
      <w:r>
        <w:t xml:space="preserve">towering </w:t>
      </w:r>
      <w:r>
        <w:t xml:space="preserve">glass </w:t>
      </w:r>
      <w:r>
        <w:t xml:space="preserve">doors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Institute, </w:t>
      </w:r>
      <w:r>
        <w:t xml:space="preserve">she </w:t>
      </w:r>
      <w:r>
        <w:t xml:space="preserve">felt </w:t>
      </w:r>
      <w:r>
        <w:t xml:space="preserve">a </w:t>
      </w:r>
      <w:r>
        <w:t xml:space="preserve">mix </w:t>
      </w:r>
      <w:r>
        <w:t xml:space="preserve">of </w:t>
      </w:r>
      <w:r>
        <w:t xml:space="preserve">excitement </w:t>
      </w:r>
      <w:r>
        <w:t xml:space="preserve">and </w:t>
      </w:r>
      <w:r>
        <w:t xml:space="preserve">trepidation. </w:t>
      </w:r>
      <w:r>
        <w:t xml:space="preserve">It </w:t>
      </w:r>
      <w:r>
        <w:t xml:space="preserve">was </w:t>
      </w:r>
      <w:r>
        <w:t xml:space="preserve">the </w:t>
      </w:r>
      <w:r>
        <w:t xml:space="preserve">first </w:t>
      </w:r>
      <w:r>
        <w:t xml:space="preserve">day </w:t>
      </w:r>
      <w:r>
        <w:t xml:space="preserve">of </w:t>
      </w:r>
      <w:r>
        <w:t xml:space="preserve">her </w:t>
      </w:r>
      <w:r>
        <w:t xml:space="preserve">internship </w:t>
      </w:r>
      <w:r>
        <w:t xml:space="preserve">at </w:t>
      </w:r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  <w:r>
        <w:t xml:space="preserve">advanced </w:t>
      </w:r>
      <w:r>
        <w:t xml:space="preserve">research </w:t>
      </w:r>
      <w:r>
        <w:t xml:space="preserve">facilities </w:t>
      </w:r>
      <w:r>
        <w:t xml:space="preserve">in </w:t>
      </w:r>
      <w:r>
        <w:t xml:space="preserve">the </w:t>
      </w:r>
      <w:r>
        <w:t xml:space="preserve">world, </w:t>
      </w:r>
      <w:r>
        <w:t xml:space="preserve">and </w:t>
      </w:r>
      <w:r>
        <w:t xml:space="preserve">she </w:t>
      </w:r>
      <w:r>
        <w:t xml:space="preserve">couldn't </w:t>
      </w:r>
      <w:r>
        <w:t xml:space="preserve">believe </w:t>
      </w:r>
      <w:r>
        <w:t xml:space="preserve">her </w:t>
      </w:r>
      <w:r>
        <w:t xml:space="preserve">luck </w:t>
      </w:r>
      <w:r>
        <w:t xml:space="preserve">at </w:t>
      </w:r>
      <w:r>
        <w:t xml:space="preserve">being </w:t>
      </w:r>
      <w:r>
        <w:t xml:space="preserve">chosen </w:t>
      </w:r>
      <w:r>
        <w:t xml:space="preserve">to </w:t>
      </w:r>
      <w:r>
        <w:t xml:space="preserve">work </w:t>
      </w:r>
      <w:r>
        <w:t xml:space="preserve">here. </w:t>
      </w:r>
    </w:p>
    <w:p/>
    <w:p>
      <w:r>
        <w:t xml:space="preserve">The </w:t>
      </w:r>
      <w:r>
        <w:t xml:space="preserve">Quantum </w:t>
      </w:r>
      <w:r>
        <w:t xml:space="preserve">Institute </w:t>
      </w:r>
      <w:r>
        <w:t xml:space="preserve">was </w:t>
      </w:r>
      <w:r>
        <w:t xml:space="preserve">a </w:t>
      </w:r>
      <w:r>
        <w:t xml:space="preserve">sprawling </w:t>
      </w:r>
      <w:r>
        <w:t xml:space="preserve">complex </w:t>
      </w:r>
      <w:r>
        <w:t xml:space="preserve">tucked </w:t>
      </w:r>
      <w:r>
        <w:t xml:space="preserve">away </w:t>
      </w:r>
      <w:r>
        <w:t xml:space="preserve">in </w:t>
      </w:r>
      <w:r>
        <w:t xml:space="preserve">the </w:t>
      </w:r>
      <w:r>
        <w:t xml:space="preserve">picturesque </w:t>
      </w:r>
      <w:r>
        <w:t xml:space="preserve">mountains, </w:t>
      </w:r>
      <w:r>
        <w:t xml:space="preserve">its </w:t>
      </w:r>
      <w:r>
        <w:t xml:space="preserve">sleek </w:t>
      </w:r>
      <w:r>
        <w:t xml:space="preserve">and </w:t>
      </w:r>
      <w:r>
        <w:t xml:space="preserve">futuristic </w:t>
      </w:r>
      <w:r>
        <w:t xml:space="preserve">architecture </w:t>
      </w:r>
      <w:r>
        <w:t xml:space="preserve">blending </w:t>
      </w:r>
      <w:r>
        <w:t xml:space="preserve">seamlessly </w:t>
      </w:r>
      <w:r>
        <w:t xml:space="preserve">with </w:t>
      </w:r>
      <w:r>
        <w:t xml:space="preserve">the </w:t>
      </w:r>
      <w:r>
        <w:t xml:space="preserve">natural </w:t>
      </w:r>
      <w:r>
        <w:t xml:space="preserve">surroundings. </w:t>
      </w:r>
      <w:r>
        <w:t xml:space="preserve">The </w:t>
      </w:r>
      <w:r>
        <w:t xml:space="preserve">building </w:t>
      </w:r>
      <w:r>
        <w:t xml:space="preserve">seemed </w:t>
      </w:r>
      <w:r>
        <w:t xml:space="preserve">to </w:t>
      </w:r>
      <w:r>
        <w:t xml:space="preserve">hum </w:t>
      </w:r>
      <w:r>
        <w:t xml:space="preserve">with </w:t>
      </w:r>
      <w:r>
        <w:t xml:space="preserve">energy, </w:t>
      </w:r>
      <w:r>
        <w:t xml:space="preserve">a </w:t>
      </w:r>
      <w:r>
        <w:t xml:space="preserve">testament </w:t>
      </w:r>
      <w:r>
        <w:t xml:space="preserve">to </w:t>
      </w:r>
      <w:r>
        <w:t xml:space="preserve">the </w:t>
      </w:r>
      <w:r>
        <w:t xml:space="preserve">groundbreaking </w:t>
      </w:r>
      <w:r>
        <w:t xml:space="preserve">research </w:t>
      </w:r>
      <w:r>
        <w:t xml:space="preserve">that </w:t>
      </w:r>
      <w:r>
        <w:t xml:space="preserve">took </w:t>
      </w:r>
      <w:r>
        <w:t xml:space="preserve">place </w:t>
      </w:r>
      <w:r>
        <w:t xml:space="preserve">within </w:t>
      </w:r>
      <w:r>
        <w:t xml:space="preserve">its </w:t>
      </w:r>
      <w:r>
        <w:t xml:space="preserve">walls. </w:t>
      </w:r>
    </w:p>
    <w:p/>
    <w:p>
      <w:r>
        <w:t xml:space="preserve">Inside, </w:t>
      </w:r>
      <w:r>
        <w:t xml:space="preserve">the </w:t>
      </w:r>
      <w:r>
        <w:t xml:space="preserve">air </w:t>
      </w:r>
      <w:r>
        <w:t xml:space="preserve">crackled </w:t>
      </w:r>
      <w:r>
        <w:t xml:space="preserve">with </w:t>
      </w:r>
      <w:r>
        <w:t xml:space="preserve">the </w:t>
      </w:r>
      <w:r>
        <w:t xml:space="preserve">hum </w:t>
      </w:r>
      <w:r>
        <w:t xml:space="preserve">of </w:t>
      </w:r>
      <w:r>
        <w:t xml:space="preserve">quantum </w:t>
      </w:r>
      <w:r>
        <w:t xml:space="preserve">computers </w:t>
      </w:r>
      <w:r>
        <w:t xml:space="preserve">and </w:t>
      </w:r>
      <w:r>
        <w:t xml:space="preserve">the </w:t>
      </w:r>
      <w:r>
        <w:t xml:space="preserve">faint </w:t>
      </w:r>
      <w:r>
        <w:t xml:space="preserve">glow </w:t>
      </w:r>
      <w:r>
        <w:t xml:space="preserve">of </w:t>
      </w:r>
      <w:r>
        <w:t xml:space="preserve">experimental </w:t>
      </w:r>
      <w:r>
        <w:t xml:space="preserve">apparatuses. </w:t>
      </w:r>
      <w:r>
        <w:t xml:space="preserve">Scientists </w:t>
      </w:r>
      <w:r>
        <w:t xml:space="preserve">in </w:t>
      </w:r>
      <w:r>
        <w:t xml:space="preserve">white </w:t>
      </w:r>
      <w:r>
        <w:t xml:space="preserve">lab </w:t>
      </w:r>
      <w:r>
        <w:t xml:space="preserve">coats </w:t>
      </w:r>
      <w:r>
        <w:t xml:space="preserve">bustled </w:t>
      </w:r>
      <w:r>
        <w:t xml:space="preserve">about, </w:t>
      </w:r>
      <w:r>
        <w:t xml:space="preserve">their </w:t>
      </w:r>
      <w:r>
        <w:t xml:space="preserve">faces </w:t>
      </w:r>
      <w:r>
        <w:t xml:space="preserve">lit </w:t>
      </w:r>
      <w:r>
        <w:t xml:space="preserve">up </w:t>
      </w:r>
      <w:r>
        <w:t xml:space="preserve">with </w:t>
      </w:r>
      <w:r>
        <w:t xml:space="preserve">the </w:t>
      </w:r>
      <w:r>
        <w:t xml:space="preserve">spark </w:t>
      </w:r>
      <w:r>
        <w:t xml:space="preserve">of </w:t>
      </w:r>
      <w:r>
        <w:t xml:space="preserve">discovery. </w:t>
      </w:r>
    </w:p>
    <w:p/>
    <w:p>
      <w:r>
        <w:t xml:space="preserve">Samantha </w:t>
      </w:r>
      <w:r>
        <w:t xml:space="preserve">was </w:t>
      </w:r>
      <w:r>
        <w:t xml:space="preserve">assigned </w:t>
      </w:r>
      <w:r>
        <w:t xml:space="preserve">to </w:t>
      </w:r>
      <w:r>
        <w:t xml:space="preserve">work </w:t>
      </w:r>
      <w:r>
        <w:t xml:space="preserve">with </w:t>
      </w:r>
      <w:r>
        <w:t xml:space="preserve">Dr. </w:t>
      </w:r>
      <w:r>
        <w:t xml:space="preserve">Chen, </w:t>
      </w:r>
      <w:r>
        <w:t xml:space="preserve">a </w:t>
      </w:r>
      <w:r>
        <w:t xml:space="preserve">renowned </w:t>
      </w:r>
      <w:r>
        <w:t xml:space="preserve">physicist </w:t>
      </w:r>
      <w:r>
        <w:t xml:space="preserve">known </w:t>
      </w:r>
      <w:r>
        <w:t xml:space="preserve">for </w:t>
      </w:r>
      <w:r>
        <w:t xml:space="preserve">his </w:t>
      </w:r>
      <w:r>
        <w:t xml:space="preserve">groundbreaking </w:t>
      </w:r>
      <w:r>
        <w:t xml:space="preserve">work </w:t>
      </w:r>
      <w:r>
        <w:t xml:space="preserve">in </w:t>
      </w:r>
      <w:r>
        <w:t xml:space="preserve">quantum </w:t>
      </w:r>
      <w:r>
        <w:t xml:space="preserve">entanglement. </w:t>
      </w:r>
      <w:r>
        <w:t xml:space="preserve">She </w:t>
      </w:r>
      <w:r>
        <w:t xml:space="preserve">found </w:t>
      </w:r>
      <w:r>
        <w:t xml:space="preserve">him </w:t>
      </w:r>
      <w:r>
        <w:t xml:space="preserve">in </w:t>
      </w:r>
      <w:r>
        <w:t xml:space="preserve">a </w:t>
      </w:r>
      <w:r>
        <w:t xml:space="preserve">bustling </w:t>
      </w:r>
      <w:r>
        <w:t xml:space="preserve">laboratory, </w:t>
      </w:r>
      <w:r>
        <w:t xml:space="preserve">surrounded </w:t>
      </w:r>
      <w:r>
        <w:t xml:space="preserve">by </w:t>
      </w:r>
      <w:r>
        <w:t xml:space="preserve">a </w:t>
      </w:r>
      <w:r>
        <w:t xml:space="preserve">team </w:t>
      </w:r>
      <w:r>
        <w:t xml:space="preserve">of </w:t>
      </w:r>
      <w:r>
        <w:t xml:space="preserve">eager </w:t>
      </w:r>
      <w:r>
        <w:t xml:space="preserve">researchers </w:t>
      </w:r>
      <w:r>
        <w:t xml:space="preserve">poring </w:t>
      </w:r>
      <w:r>
        <w:t xml:space="preserve">over </w:t>
      </w:r>
      <w:r>
        <w:t xml:space="preserve">data </w:t>
      </w:r>
      <w:r>
        <w:t xml:space="preserve">on </w:t>
      </w:r>
      <w:r>
        <w:t xml:space="preserve">holographic </w:t>
      </w:r>
      <w:r>
        <w:t xml:space="preserve">screens. </w:t>
      </w:r>
    </w:p>
    <w:p/>
    <w:p>
      <w:r>
        <w:t xml:space="preserve">"Welcome, </w:t>
      </w:r>
      <w:r>
        <w:t xml:space="preserve">Samantha," </w:t>
      </w:r>
      <w:r>
        <w:t xml:space="preserve">Dr. </w:t>
      </w:r>
      <w:r>
        <w:t xml:space="preserve">Chen </w:t>
      </w:r>
      <w:r>
        <w:t xml:space="preserve">greeted </w:t>
      </w:r>
      <w:r>
        <w:t xml:space="preserve">her </w:t>
      </w:r>
      <w:r>
        <w:t xml:space="preserve">with </w:t>
      </w:r>
      <w:r>
        <w:t xml:space="preserve">a </w:t>
      </w:r>
      <w:r>
        <w:t xml:space="preserve">warm </w:t>
      </w:r>
      <w:r>
        <w:t xml:space="preserve">smile. </w:t>
      </w:r>
      <w:r>
        <w:t xml:space="preserve">"I'm </w:t>
      </w:r>
      <w:r>
        <w:t xml:space="preserve">glad </w:t>
      </w:r>
      <w:r>
        <w:t xml:space="preserve">to </w:t>
      </w:r>
      <w:r>
        <w:t xml:space="preserve">have </w:t>
      </w:r>
      <w:r>
        <w:t xml:space="preserve">you </w:t>
      </w:r>
      <w:r>
        <w:t xml:space="preserve">on </w:t>
      </w:r>
      <w:r>
        <w:t xml:space="preserve">board. </w:t>
      </w:r>
      <w:r>
        <w:t xml:space="preserve">Today, </w:t>
      </w:r>
      <w:r>
        <w:t xml:space="preserve">we'll </w:t>
      </w:r>
      <w:r>
        <w:t xml:space="preserve">be </w:t>
      </w:r>
      <w:r>
        <w:t xml:space="preserve">diving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quantum </w:t>
      </w:r>
      <w:r>
        <w:t xml:space="preserve">entanglement </w:t>
      </w:r>
      <w:r>
        <w:t xml:space="preserve">and </w:t>
      </w:r>
      <w:r>
        <w:t xml:space="preserve">its </w:t>
      </w:r>
      <w:r>
        <w:t xml:space="preserve">implications </w:t>
      </w:r>
      <w:r>
        <w:t xml:space="preserve">for </w:t>
      </w:r>
      <w:r>
        <w:t xml:space="preserve">teleportation." </w:t>
      </w:r>
    </w:p>
    <w:p/>
    <w:p>
      <w:r>
        <w:t xml:space="preserve">As </w:t>
      </w:r>
      <w:r>
        <w:t xml:space="preserve">Samantha </w:t>
      </w:r>
      <w:r>
        <w:t xml:space="preserve">settled </w:t>
      </w:r>
      <w:r>
        <w:t xml:space="preserve">into </w:t>
      </w:r>
      <w:r>
        <w:t xml:space="preserve">her </w:t>
      </w:r>
      <w:r>
        <w:t xml:space="preserve">work, </w:t>
      </w:r>
      <w:r>
        <w:t xml:space="preserve">she </w:t>
      </w:r>
      <w:r>
        <w:t xml:space="preserve">was </w:t>
      </w:r>
      <w:r>
        <w:t xml:space="preserve">struck </w:t>
      </w:r>
      <w:r>
        <w:t xml:space="preserve">by </w:t>
      </w:r>
      <w:r>
        <w:t xml:space="preserve">the </w:t>
      </w:r>
      <w:r>
        <w:t xml:space="preserve">sheer </w:t>
      </w:r>
      <w:r>
        <w:t xml:space="preserve">brilliance </w:t>
      </w:r>
      <w:r>
        <w:t xml:space="preserve">and </w:t>
      </w:r>
      <w:r>
        <w:t xml:space="preserve">dedication </w:t>
      </w:r>
      <w:r>
        <w:t xml:space="preserve">of </w:t>
      </w:r>
      <w:r>
        <w:t xml:space="preserve">her </w:t>
      </w:r>
      <w:r>
        <w:t xml:space="preserve">colleagues. </w:t>
      </w:r>
      <w:r>
        <w:t xml:space="preserve">Each </w:t>
      </w:r>
      <w:r>
        <w:t xml:space="preserve">day </w:t>
      </w:r>
      <w:r>
        <w:t xml:space="preserve">brought </w:t>
      </w:r>
      <w:r>
        <w:t xml:space="preserve">new </w:t>
      </w:r>
      <w:r>
        <w:t xml:space="preserve">challenges </w:t>
      </w:r>
      <w:r>
        <w:t xml:space="preserve">and </w:t>
      </w:r>
      <w:r>
        <w:t xml:space="preserve">revelations, </w:t>
      </w:r>
      <w:r>
        <w:t xml:space="preserve">pushing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what </w:t>
      </w:r>
      <w:r>
        <w:t xml:space="preserve">was </w:t>
      </w:r>
      <w:r>
        <w:t xml:space="preserve">thought </w:t>
      </w:r>
      <w:r>
        <w:t xml:space="preserve">possible </w:t>
      </w:r>
      <w:r>
        <w:t xml:space="preserve">in </w:t>
      </w:r>
      <w:r>
        <w:t xml:space="preserve">the </w:t>
      </w:r>
      <w:r>
        <w:t xml:space="preserve">realm </w:t>
      </w:r>
      <w:r>
        <w:t xml:space="preserve">of </w:t>
      </w:r>
      <w:r>
        <w:t xml:space="preserve">quantum </w:t>
      </w:r>
      <w:r>
        <w:t xml:space="preserve">physics. </w:t>
      </w:r>
    </w:p>
    <w:p/>
    <w:p>
      <w:r>
        <w:t xml:space="preserve">The </w:t>
      </w:r>
      <w:r>
        <w:t xml:space="preserve">Quantum </w:t>
      </w:r>
      <w:r>
        <w:t xml:space="preserve">Institute </w:t>
      </w:r>
      <w:r>
        <w:t xml:space="preserve">was </w:t>
      </w:r>
      <w:r>
        <w:t xml:space="preserve">not </w:t>
      </w:r>
      <w:r>
        <w:t xml:space="preserve">just </w:t>
      </w:r>
      <w:r>
        <w:t xml:space="preserve">a </w:t>
      </w:r>
      <w:r>
        <w:t xml:space="preserve">place </w:t>
      </w:r>
      <w:r>
        <w:t xml:space="preserve">of </w:t>
      </w:r>
      <w:r>
        <w:t xml:space="preserve">cutting-edge </w:t>
      </w:r>
      <w:r>
        <w:t xml:space="preserve">research; </w:t>
      </w:r>
      <w:r>
        <w:t xml:space="preserve">it </w:t>
      </w:r>
      <w:r>
        <w:t xml:space="preserve">was </w:t>
      </w:r>
      <w:r>
        <w:t xml:space="preserve">a </w:t>
      </w:r>
      <w:r>
        <w:t xml:space="preserve">hub </w:t>
      </w:r>
      <w:r>
        <w:t xml:space="preserve">of </w:t>
      </w:r>
      <w:r>
        <w:t xml:space="preserve">innovation </w:t>
      </w:r>
      <w:r>
        <w:t xml:space="preserve">and </w:t>
      </w:r>
      <w:r>
        <w:t xml:space="preserve">collaboration, </w:t>
      </w:r>
      <w:r>
        <w:t xml:space="preserve">where </w:t>
      </w:r>
      <w:r>
        <w:t xml:space="preserve">the </w:t>
      </w:r>
      <w:r>
        <w:t xml:space="preserve">impossible </w:t>
      </w:r>
      <w:r>
        <w:t xml:space="preserve">became </w:t>
      </w:r>
      <w:r>
        <w:t xml:space="preserve">possible </w:t>
      </w:r>
      <w:r>
        <w:t xml:space="preserve">and </w:t>
      </w:r>
      <w:r>
        <w:t xml:space="preserve">dreams </w:t>
      </w:r>
      <w:r>
        <w:t xml:space="preserve">turned </w:t>
      </w:r>
      <w:r>
        <w:t xml:space="preserve">into </w:t>
      </w:r>
      <w:r>
        <w:t xml:space="preserve">reality. </w:t>
      </w:r>
      <w:r>
        <w:t xml:space="preserve">And </w:t>
      </w:r>
      <w:r>
        <w:t xml:space="preserve">as </w:t>
      </w:r>
      <w:r>
        <w:t xml:space="preserve">Samantha </w:t>
      </w:r>
      <w:r>
        <w:t xml:space="preserve">delved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world, </w:t>
      </w:r>
      <w:r>
        <w:t xml:space="preserve">she </w:t>
      </w:r>
      <w:r>
        <w:t xml:space="preserve">knew </w:t>
      </w:r>
      <w:r>
        <w:t xml:space="preserve">that </w:t>
      </w:r>
      <w:r>
        <w:t xml:space="preserve">her </w:t>
      </w:r>
      <w:r>
        <w:t xml:space="preserve">journey </w:t>
      </w:r>
      <w:r>
        <w:t xml:space="preserve">was </w:t>
      </w:r>
      <w:r>
        <w:t xml:space="preserve">only </w:t>
      </w:r>
      <w:r>
        <w:t xml:space="preserve">just </w:t>
      </w:r>
      <w:r>
        <w:t xml:space="preserve">beginning. </w:t>
      </w:r>
    </w:p>
    <w:p/>
    <w:p>
      <w:r>
        <w:t xml:space="preserve">Join </w:t>
      </w:r>
      <w:r>
        <w:t xml:space="preserve">Samantha </w:t>
      </w:r>
      <w:r>
        <w:t xml:space="preserve">on </w:t>
      </w:r>
      <w:r>
        <w:t xml:space="preserve">her </w:t>
      </w:r>
      <w:r>
        <w:t xml:space="preserve">quest </w:t>
      </w:r>
      <w:r>
        <w:t xml:space="preserve">to </w:t>
      </w:r>
      <w:r>
        <w:t xml:space="preserve">unlock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in </w:t>
      </w:r>
      <w:r>
        <w:t xml:space="preserve">"The </w:t>
      </w:r>
      <w:r>
        <w:t xml:space="preserve">Quantum </w:t>
      </w:r>
      <w:r>
        <w:t xml:space="preserve">Paradox," </w:t>
      </w:r>
      <w:r>
        <w:t xml:space="preserve">a </w:t>
      </w:r>
      <w:r>
        <w:t xml:space="preserve">thrilling </w:t>
      </w:r>
      <w:r>
        <w:t xml:space="preserve">science </w:t>
      </w:r>
      <w:r>
        <w:t xml:space="preserve">fiction </w:t>
      </w:r>
      <w:r>
        <w:t xml:space="preserve">novel </w:t>
      </w:r>
      <w:r>
        <w:t xml:space="preserve">that </w:t>
      </w:r>
      <w:r>
        <w:t xml:space="preserve">will </w:t>
      </w:r>
      <w:r>
        <w:t xml:space="preserve">take </w:t>
      </w:r>
      <w:r>
        <w:t xml:space="preserve">you </w:t>
      </w:r>
      <w:r>
        <w:t xml:space="preserve">on </w:t>
      </w:r>
      <w:r>
        <w:t xml:space="preserve">a </w:t>
      </w:r>
      <w:r>
        <w:t xml:space="preserve">mind-bending </w:t>
      </w:r>
      <w:r>
        <w:t xml:space="preserve">journey </w:t>
      </w:r>
      <w:r>
        <w:t xml:space="preserve">through </w:t>
      </w:r>
      <w:r>
        <w:t xml:space="preserve">time, </w:t>
      </w:r>
      <w:r>
        <w:t xml:space="preserve">space, </w:t>
      </w:r>
      <w:r>
        <w:t xml:space="preserve">and </w:t>
      </w:r>
      <w:r>
        <w:t xml:space="preserve">the </w:t>
      </w:r>
      <w:r>
        <w:t xml:space="preserve">very </w:t>
      </w:r>
      <w:r>
        <w:t xml:space="preserve">fabric </w:t>
      </w:r>
      <w:r>
        <w:t xml:space="preserve">of </w:t>
      </w:r>
      <w:r>
        <w:t xml:space="preserve">reality. </w:t>
      </w:r>
      <w:r>
        <w:t xml:space="preserve">Are </w:t>
      </w:r>
      <w:r>
        <w:t xml:space="preserve">you </w:t>
      </w:r>
      <w:r>
        <w:t xml:space="preserve">ready </w:t>
      </w:r>
      <w:r>
        <w:t xml:space="preserve">to </w:t>
      </w:r>
      <w:r>
        <w:t xml:space="preserve">unravel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world? </w:t>
      </w:r>
    </w:p>
    <w:p>
      <w:pPr>
        <w:pStyle w:val="Heading2"/>
      </w:pPr>
      <w:r>
        <w:t>The Experiment Begins</w:t>
      </w:r>
    </w:p>
    <w:p>
      <w:r>
        <w:t xml:space="preserve">### </w:t>
      </w:r>
      <w:r>
        <w:t xml:space="preserve">Chapter </w:t>
      </w:r>
      <w:r>
        <w:t xml:space="preserve">1: </w:t>
      </w:r>
      <w:r>
        <w:t xml:space="preserve">The </w:t>
      </w:r>
      <w:r>
        <w:t xml:space="preserve">Experiment </w:t>
      </w:r>
      <w:r>
        <w:t xml:space="preserve">Begins </w:t>
      </w:r>
    </w:p>
    <w:p/>
    <w:p>
      <w:r>
        <w:t xml:space="preserve">As </w:t>
      </w:r>
      <w:r>
        <w:t xml:space="preserve">Professor </w:t>
      </w:r>
      <w:r>
        <w:t xml:space="preserve">Evelyn </w:t>
      </w:r>
      <w:r>
        <w:t xml:space="preserve">Brooks </w:t>
      </w:r>
      <w:r>
        <w:t xml:space="preserve">gazed </w:t>
      </w:r>
      <w:r>
        <w:t xml:space="preserve">out </w:t>
      </w:r>
      <w:r>
        <w:t xml:space="preserve">of </w:t>
      </w:r>
      <w:r>
        <w:t xml:space="preserve">the </w:t>
      </w:r>
      <w:r>
        <w:t xml:space="preserve">laboratory </w:t>
      </w:r>
      <w:r>
        <w:t xml:space="preserve">window </w:t>
      </w:r>
      <w:r>
        <w:t xml:space="preserve">at </w:t>
      </w:r>
      <w:r>
        <w:t xml:space="preserve">the </w:t>
      </w:r>
      <w:r>
        <w:t xml:space="preserve">darkening </w:t>
      </w:r>
      <w:r>
        <w:t xml:space="preserve">sky, </w:t>
      </w:r>
      <w:r>
        <w:t xml:space="preserve">her </w:t>
      </w:r>
      <w:r>
        <w:t xml:space="preserve">excitement </w:t>
      </w:r>
      <w:r>
        <w:t xml:space="preserve">bubbled </w:t>
      </w:r>
      <w:r>
        <w:t xml:space="preserve">beneath </w:t>
      </w:r>
      <w:r>
        <w:t xml:space="preserve">the </w:t>
      </w:r>
      <w:r>
        <w:t xml:space="preserve">surface. </w:t>
      </w:r>
      <w:r>
        <w:t xml:space="preserve">Today </w:t>
      </w:r>
      <w:r>
        <w:t xml:space="preserve">marked </w:t>
      </w:r>
      <w:r>
        <w:t xml:space="preserve">the </w:t>
      </w:r>
      <w:r>
        <w:t xml:space="preserve">beginning </w:t>
      </w:r>
      <w:r>
        <w:t xml:space="preserve">of </w:t>
      </w:r>
      <w:r>
        <w:t xml:space="preserve">an </w:t>
      </w:r>
      <w:r>
        <w:t xml:space="preserve">unprecedented </w:t>
      </w:r>
      <w:r>
        <w:t xml:space="preserve">experiment </w:t>
      </w:r>
      <w:r>
        <w:t xml:space="preserve">that </w:t>
      </w:r>
      <w:r>
        <w:t xml:space="preserve">had </w:t>
      </w:r>
      <w:r>
        <w:t xml:space="preserve">the </w:t>
      </w:r>
      <w:r>
        <w:t xml:space="preserve">potential </w:t>
      </w:r>
      <w:r>
        <w:t xml:space="preserve">to </w:t>
      </w:r>
      <w:r>
        <w:t xml:space="preserve">change </w:t>
      </w:r>
      <w:r>
        <w:t xml:space="preserve">the </w:t>
      </w:r>
      <w:r>
        <w:t xml:space="preserve">course </w:t>
      </w:r>
      <w:r>
        <w:t xml:space="preserve">of </w:t>
      </w:r>
      <w:r>
        <w:t xml:space="preserve">human </w:t>
      </w:r>
      <w:r>
        <w:t xml:space="preserve">understanding. </w:t>
      </w:r>
      <w:r>
        <w:t xml:space="preserve">She </w:t>
      </w:r>
      <w:r>
        <w:t xml:space="preserve">scanned </w:t>
      </w:r>
      <w:r>
        <w:t xml:space="preserve">the </w:t>
      </w:r>
      <w:r>
        <w:t xml:space="preserve">room, </w:t>
      </w:r>
      <w:r>
        <w:t xml:space="preserve">watching </w:t>
      </w:r>
      <w:r>
        <w:t xml:space="preserve">as </w:t>
      </w:r>
      <w:r>
        <w:t xml:space="preserve">her </w:t>
      </w:r>
      <w:r>
        <w:t xml:space="preserve">team </w:t>
      </w:r>
      <w:r>
        <w:t xml:space="preserve">of </w:t>
      </w:r>
      <w:r>
        <w:t xml:space="preserve">researchers </w:t>
      </w:r>
      <w:r>
        <w:t xml:space="preserve">hurriedly </w:t>
      </w:r>
      <w:r>
        <w:t xml:space="preserve">prepared </w:t>
      </w:r>
      <w:r>
        <w:t xml:space="preserve">the </w:t>
      </w:r>
      <w:r>
        <w:t xml:space="preserve">intricate </w:t>
      </w:r>
      <w:r>
        <w:t xml:space="preserve">machinery </w:t>
      </w:r>
      <w:r>
        <w:t xml:space="preserve">that </w:t>
      </w:r>
      <w:r>
        <w:t xml:space="preserve">would </w:t>
      </w:r>
      <w:r>
        <w:t xml:space="preserve">bring </w:t>
      </w:r>
      <w:r>
        <w:t xml:space="preserve">their </w:t>
      </w:r>
      <w:r>
        <w:t xml:space="preserve">theories </w:t>
      </w:r>
      <w:r>
        <w:t xml:space="preserve">to </w:t>
      </w:r>
      <w:r>
        <w:t xml:space="preserve">life. </w:t>
      </w:r>
    </w:p>
    <w:p/>
    <w:p>
      <w:r>
        <w:t xml:space="preserve">The </w:t>
      </w:r>
      <w:r>
        <w:t xml:space="preserve">Quantum </w:t>
      </w:r>
      <w:r>
        <w:t xml:space="preserve">Paradox </w:t>
      </w:r>
      <w:r>
        <w:t xml:space="preserve">had </w:t>
      </w:r>
      <w:r>
        <w:t xml:space="preserve">consumed </w:t>
      </w:r>
      <w:r>
        <w:t xml:space="preserve">her </w:t>
      </w:r>
      <w:r>
        <w:t xml:space="preserve">thoughts </w:t>
      </w:r>
      <w:r>
        <w:t xml:space="preserve">for </w:t>
      </w:r>
      <w:r>
        <w:t xml:space="preserve">years, </w:t>
      </w:r>
      <w:r>
        <w:t xml:space="preserve">ever </w:t>
      </w:r>
      <w:r>
        <w:t xml:space="preserve">since </w:t>
      </w:r>
      <w:r>
        <w:t xml:space="preserve">she </w:t>
      </w:r>
      <w:r>
        <w:t xml:space="preserve">first </w:t>
      </w:r>
      <w:r>
        <w:t xml:space="preserve">stumbled </w:t>
      </w:r>
      <w:r>
        <w:t xml:space="preserve">upon </w:t>
      </w:r>
      <w:r>
        <w:t xml:space="preserve">the </w:t>
      </w:r>
      <w:r>
        <w:t xml:space="preserve">tantalizing </w:t>
      </w:r>
      <w:r>
        <w:t xml:space="preserve">concept </w:t>
      </w:r>
      <w:r>
        <w:t xml:space="preserve">during </w:t>
      </w:r>
      <w:r>
        <w:t xml:space="preserve">her </w:t>
      </w:r>
      <w:r>
        <w:t xml:space="preserve">doctoral </w:t>
      </w:r>
      <w:r>
        <w:t xml:space="preserve">studies. </w:t>
      </w:r>
      <w:r>
        <w:t xml:space="preserve">It </w:t>
      </w:r>
      <w:r>
        <w:t xml:space="preserve">was </w:t>
      </w:r>
      <w:r>
        <w:t xml:space="preserve">a </w:t>
      </w:r>
      <w:r>
        <w:t xml:space="preserve">theory </w:t>
      </w:r>
      <w:r>
        <w:t xml:space="preserve">that </w:t>
      </w:r>
      <w:r>
        <w:t xml:space="preserve">challenged </w:t>
      </w:r>
      <w:r>
        <w:t xml:space="preserve">the </w:t>
      </w:r>
      <w:r>
        <w:t xml:space="preserve">very </w:t>
      </w:r>
      <w:r>
        <w:t xml:space="preserve">fabric </w:t>
      </w:r>
      <w:r>
        <w:t xml:space="preserve">of </w:t>
      </w:r>
      <w:r>
        <w:t xml:space="preserve">reality, </w:t>
      </w:r>
      <w:r>
        <w:t xml:space="preserve">suggesting </w:t>
      </w:r>
      <w:r>
        <w:t xml:space="preserve">that </w:t>
      </w:r>
      <w:r>
        <w:t xml:space="preserve">particles </w:t>
      </w:r>
      <w:r>
        <w:t xml:space="preserve">could </w:t>
      </w:r>
      <w:r>
        <w:t xml:space="preserve">exist </w:t>
      </w:r>
      <w:r>
        <w:t xml:space="preserve">in </w:t>
      </w:r>
      <w:r>
        <w:t xml:space="preserve">two </w:t>
      </w:r>
      <w:r>
        <w:t xml:space="preserve">places </w:t>
      </w:r>
      <w:r>
        <w:t xml:space="preserve">at </w:t>
      </w:r>
      <w:r>
        <w:t xml:space="preserve">once, </w:t>
      </w:r>
      <w:r>
        <w:t xml:space="preserve">that </w:t>
      </w:r>
      <w:r>
        <w:t xml:space="preserve">time </w:t>
      </w:r>
      <w:r>
        <w:t xml:space="preserve">could </w:t>
      </w:r>
      <w:r>
        <w:t xml:space="preserve">flow </w:t>
      </w:r>
      <w:r>
        <w:t xml:space="preserve">both </w:t>
      </w:r>
      <w:r>
        <w:t xml:space="preserve">forward </w:t>
      </w:r>
      <w:r>
        <w:t xml:space="preserve">and </w:t>
      </w:r>
      <w:r>
        <w:t xml:space="preserve">backward. </w:t>
      </w:r>
      <w:r>
        <w:t xml:space="preserve">Many </w:t>
      </w:r>
      <w:r>
        <w:t xml:space="preserve">had </w:t>
      </w:r>
      <w:r>
        <w:t xml:space="preserve">dismissed </w:t>
      </w:r>
      <w:r>
        <w:t xml:space="preserve">it </w:t>
      </w:r>
      <w:r>
        <w:t xml:space="preserve">as </w:t>
      </w:r>
      <w:r>
        <w:t xml:space="preserve">sheer </w:t>
      </w:r>
      <w:r>
        <w:t xml:space="preserve">fantasy, </w:t>
      </w:r>
      <w:r>
        <w:t xml:space="preserve">but </w:t>
      </w:r>
      <w:r>
        <w:t xml:space="preserve">Professor </w:t>
      </w:r>
      <w:r>
        <w:t xml:space="preserve">Brooks </w:t>
      </w:r>
      <w:r>
        <w:t xml:space="preserve">had </w:t>
      </w:r>
      <w:r>
        <w:t xml:space="preserve">always </w:t>
      </w:r>
      <w:r>
        <w:t xml:space="preserve">been </w:t>
      </w:r>
      <w:r>
        <w:t xml:space="preserve">drawn </w:t>
      </w:r>
      <w:r>
        <w:t xml:space="preserve">to </w:t>
      </w:r>
      <w:r>
        <w:t xml:space="preserve">the </w:t>
      </w:r>
      <w:r>
        <w:t xml:space="preserve">idea </w:t>
      </w:r>
      <w:r>
        <w:t xml:space="preserve">that </w:t>
      </w:r>
      <w:r>
        <w:t xml:space="preserve">the </w:t>
      </w:r>
      <w:r>
        <w:t xml:space="preserve">universe </w:t>
      </w:r>
      <w:r>
        <w:t xml:space="preserve">held </w:t>
      </w:r>
      <w:r>
        <w:t xml:space="preserve">secrets </w:t>
      </w:r>
      <w:r>
        <w:t xml:space="preserve">beyond </w:t>
      </w:r>
      <w:r>
        <w:t xml:space="preserve">human </w:t>
      </w:r>
      <w:r>
        <w:t xml:space="preserve">comprehension. </w:t>
      </w:r>
    </w:p>
    <w:p/>
    <w:p>
      <w:r>
        <w:t xml:space="preserve">As </w:t>
      </w:r>
      <w:r>
        <w:t xml:space="preserve">the </w:t>
      </w:r>
      <w:r>
        <w:t xml:space="preserve">clock </w:t>
      </w:r>
      <w:r>
        <w:t xml:space="preserve">struck </w:t>
      </w:r>
      <w:r>
        <w:t xml:space="preserve">midnight, </w:t>
      </w:r>
      <w:r>
        <w:t xml:space="preserve">signaling </w:t>
      </w:r>
      <w:r>
        <w:t xml:space="preserve">the </w:t>
      </w:r>
      <w:r>
        <w:t xml:space="preserve">start </w:t>
      </w:r>
      <w:r>
        <w:t xml:space="preserve">of </w:t>
      </w:r>
      <w:r>
        <w:t xml:space="preserve">their </w:t>
      </w:r>
      <w:r>
        <w:t xml:space="preserve">experiment, </w:t>
      </w:r>
      <w:r>
        <w:t xml:space="preserve">a </w:t>
      </w:r>
      <w:r>
        <w:t xml:space="preserve">hush </w:t>
      </w:r>
      <w:r>
        <w:t xml:space="preserve">fell </w:t>
      </w:r>
      <w:r>
        <w:t xml:space="preserve">over </w:t>
      </w:r>
      <w:r>
        <w:t xml:space="preserve">the </w:t>
      </w:r>
      <w:r>
        <w:t xml:space="preserve">laboratory. </w:t>
      </w:r>
      <w:r>
        <w:t xml:space="preserve">The </w:t>
      </w:r>
      <w:r>
        <w:t xml:space="preserve">team </w:t>
      </w:r>
      <w:r>
        <w:t xml:space="preserve">gathered </w:t>
      </w:r>
      <w:r>
        <w:t xml:space="preserve">around </w:t>
      </w:r>
      <w:r>
        <w:t xml:space="preserve">the </w:t>
      </w:r>
      <w:r>
        <w:t xml:space="preserve">central </w:t>
      </w:r>
      <w:r>
        <w:t xml:space="preserve">console, </w:t>
      </w:r>
      <w:r>
        <w:t xml:space="preserve">their </w:t>
      </w:r>
      <w:r>
        <w:t xml:space="preserve">faces </w:t>
      </w:r>
      <w:r>
        <w:t xml:space="preserve">illuminated </w:t>
      </w:r>
      <w:r>
        <w:t xml:space="preserve">by </w:t>
      </w:r>
      <w:r>
        <w:t xml:space="preserve">the </w:t>
      </w:r>
      <w:r>
        <w:t xml:space="preserve">soft </w:t>
      </w:r>
      <w:r>
        <w:t xml:space="preserve">glow </w:t>
      </w:r>
      <w:r>
        <w:t xml:space="preserve">of </w:t>
      </w:r>
      <w:r>
        <w:t xml:space="preserve">the </w:t>
      </w:r>
      <w:r>
        <w:t xml:space="preserve">control </w:t>
      </w:r>
      <w:r>
        <w:t xml:space="preserve">panel. </w:t>
      </w:r>
      <w:r>
        <w:t xml:space="preserve">With </w:t>
      </w:r>
      <w:r>
        <w:t xml:space="preserve">a </w:t>
      </w:r>
      <w:r>
        <w:t xml:space="preserve">deep </w:t>
      </w:r>
      <w:r>
        <w:t xml:space="preserve">breath, </w:t>
      </w:r>
      <w:r>
        <w:t xml:space="preserve">Professor </w:t>
      </w:r>
      <w:r>
        <w:t xml:space="preserve">Brooks </w:t>
      </w:r>
      <w:r>
        <w:t xml:space="preserve">activated </w:t>
      </w:r>
      <w:r>
        <w:t xml:space="preserve">the </w:t>
      </w:r>
      <w:r>
        <w:t xml:space="preserve">sequence </w:t>
      </w:r>
      <w:r>
        <w:t xml:space="preserve">that </w:t>
      </w:r>
      <w:r>
        <w:t xml:space="preserve">would </w:t>
      </w:r>
      <w:r>
        <w:t xml:space="preserve">set </w:t>
      </w:r>
      <w:r>
        <w:t xml:space="preserve">their </w:t>
      </w:r>
      <w:r>
        <w:t xml:space="preserve">plan </w:t>
      </w:r>
      <w:r>
        <w:t xml:space="preserve">into </w:t>
      </w:r>
      <w:r>
        <w:t xml:space="preserve">motion. </w:t>
      </w:r>
    </w:p>
    <w:p/>
    <w:p>
      <w:r>
        <w:t xml:space="preserve">The </w:t>
      </w:r>
      <w:r>
        <w:t xml:space="preserve">hum </w:t>
      </w:r>
      <w:r>
        <w:t xml:space="preserve">of </w:t>
      </w:r>
      <w:r>
        <w:t xml:space="preserve">the </w:t>
      </w:r>
      <w:r>
        <w:t xml:space="preserve">machinery </w:t>
      </w:r>
      <w:r>
        <w:t xml:space="preserve">filled </w:t>
      </w:r>
      <w:r>
        <w:t xml:space="preserve">the </w:t>
      </w:r>
      <w:r>
        <w:t xml:space="preserve">room, </w:t>
      </w:r>
      <w:r>
        <w:t xml:space="preserve">growing </w:t>
      </w:r>
      <w:r>
        <w:t xml:space="preserve">louder </w:t>
      </w:r>
      <w:r>
        <w:t xml:space="preserve">with </w:t>
      </w:r>
      <w:r>
        <w:t xml:space="preserve">each </w:t>
      </w:r>
      <w:r>
        <w:t xml:space="preserve">passing </w:t>
      </w:r>
      <w:r>
        <w:t xml:space="preserve">second. </w:t>
      </w:r>
      <w:r>
        <w:t xml:space="preserve">Lights </w:t>
      </w:r>
      <w:r>
        <w:t xml:space="preserve">flickered, </w:t>
      </w:r>
      <w:r>
        <w:t xml:space="preserve">screens </w:t>
      </w:r>
      <w:r>
        <w:t xml:space="preserve">buzzed </w:t>
      </w:r>
      <w:r>
        <w:t xml:space="preserve">with </w:t>
      </w:r>
      <w:r>
        <w:t xml:space="preserve">data, </w:t>
      </w:r>
      <w:r>
        <w:t xml:space="preserve">and </w:t>
      </w:r>
      <w:r>
        <w:t xml:space="preserve">a </w:t>
      </w:r>
      <w:r>
        <w:t xml:space="preserve">sense </w:t>
      </w:r>
      <w:r>
        <w:t xml:space="preserve">of </w:t>
      </w:r>
      <w:r>
        <w:t xml:space="preserve">anticipation </w:t>
      </w:r>
      <w:r>
        <w:t xml:space="preserve">hung </w:t>
      </w:r>
      <w:r>
        <w:t xml:space="preserve">in </w:t>
      </w:r>
      <w:r>
        <w:t xml:space="preserve">the </w:t>
      </w:r>
      <w:r>
        <w:t xml:space="preserve">air </w:t>
      </w:r>
      <w:r>
        <w:t xml:space="preserve">like </w:t>
      </w:r>
      <w:r>
        <w:t xml:space="preserve">static </w:t>
      </w:r>
      <w:r>
        <w:t xml:space="preserve">electricity. </w:t>
      </w:r>
      <w:r>
        <w:t xml:space="preserve">At </w:t>
      </w:r>
      <w:r>
        <w:t xml:space="preserve">the </w:t>
      </w:r>
      <w:r>
        <w:t xml:space="preserve">heart </w:t>
      </w:r>
      <w:r>
        <w:t xml:space="preserve">of </w:t>
      </w:r>
      <w:r>
        <w:t xml:space="preserve">it </w:t>
      </w:r>
      <w:r>
        <w:t xml:space="preserve">all, </w:t>
      </w:r>
      <w:r>
        <w:t xml:space="preserve">a </w:t>
      </w:r>
      <w:r>
        <w:t xml:space="preserve">small </w:t>
      </w:r>
      <w:r>
        <w:t xml:space="preserve">chamber </w:t>
      </w:r>
      <w:r>
        <w:t xml:space="preserve">shimmered </w:t>
      </w:r>
      <w:r>
        <w:t xml:space="preserve">with </w:t>
      </w:r>
      <w:r>
        <w:t xml:space="preserve">an </w:t>
      </w:r>
      <w:r>
        <w:t xml:space="preserve">otherworldly </w:t>
      </w:r>
      <w:r>
        <w:t xml:space="preserve">glow, </w:t>
      </w:r>
      <w:r>
        <w:t xml:space="preserve">housing </w:t>
      </w:r>
      <w:r>
        <w:t xml:space="preserve">the </w:t>
      </w:r>
      <w:r>
        <w:t xml:space="preserve">key </w:t>
      </w:r>
      <w:r>
        <w:t xml:space="preserve">to </w:t>
      </w:r>
      <w:r>
        <w:t xml:space="preserve">their </w:t>
      </w:r>
      <w:r>
        <w:t xml:space="preserve">experiment </w:t>
      </w:r>
      <w:r>
        <w:t xml:space="preserve">- </w:t>
      </w:r>
      <w:r>
        <w:t xml:space="preserve">a </w:t>
      </w:r>
      <w:r>
        <w:t xml:space="preserve">tiny </w:t>
      </w:r>
      <w:r>
        <w:t xml:space="preserve">particle </w:t>
      </w:r>
      <w:r>
        <w:t xml:space="preserve">that </w:t>
      </w:r>
      <w:r>
        <w:t xml:space="preserve">held </w:t>
      </w:r>
      <w:r>
        <w:t xml:space="preserve">the </w:t>
      </w:r>
      <w:r>
        <w:t xml:space="preserve">potential </w:t>
      </w:r>
      <w:r>
        <w:t xml:space="preserve">to </w:t>
      </w:r>
      <w:r>
        <w:t xml:space="preserve">unlock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Paradox. </w:t>
      </w:r>
    </w:p>
    <w:p/>
    <w:p>
      <w:r>
        <w:t xml:space="preserve">As </w:t>
      </w:r>
      <w:r>
        <w:t xml:space="preserve">the </w:t>
      </w:r>
      <w:r>
        <w:t xml:space="preserve">seconds </w:t>
      </w:r>
      <w:r>
        <w:t xml:space="preserve">ticked </w:t>
      </w:r>
      <w:r>
        <w:t xml:space="preserve">by, </w:t>
      </w:r>
      <w:r>
        <w:t xml:space="preserve">the </w:t>
      </w:r>
      <w:r>
        <w:t xml:space="preserve">tension </w:t>
      </w:r>
      <w:r>
        <w:t xml:space="preserve">in </w:t>
      </w:r>
      <w:r>
        <w:t xml:space="preserve">the </w:t>
      </w:r>
      <w:r>
        <w:t xml:space="preserve">room </w:t>
      </w:r>
      <w:r>
        <w:t xml:space="preserve">mounted. </w:t>
      </w:r>
      <w:r>
        <w:t xml:space="preserve">The </w:t>
      </w:r>
      <w:r>
        <w:t xml:space="preserve">team </w:t>
      </w:r>
      <w:r>
        <w:t xml:space="preserve">watched </w:t>
      </w:r>
      <w:r>
        <w:t xml:space="preserve">with </w:t>
      </w:r>
      <w:r>
        <w:t xml:space="preserve">bated </w:t>
      </w:r>
      <w:r>
        <w:t xml:space="preserve">breath </w:t>
      </w:r>
      <w:r>
        <w:t xml:space="preserve">as </w:t>
      </w:r>
      <w:r>
        <w:t xml:space="preserve">the </w:t>
      </w:r>
      <w:r>
        <w:t xml:space="preserve">particle </w:t>
      </w:r>
      <w:r>
        <w:t xml:space="preserve">began </w:t>
      </w:r>
      <w:r>
        <w:t xml:space="preserve">to </w:t>
      </w:r>
      <w:r>
        <w:t xml:space="preserve">react </w:t>
      </w:r>
      <w:r>
        <w:t xml:space="preserve">to </w:t>
      </w:r>
      <w:r>
        <w:t xml:space="preserve">the </w:t>
      </w:r>
      <w:r>
        <w:t xml:space="preserve">energy </w:t>
      </w:r>
      <w:r>
        <w:t xml:space="preserve">coursing </w:t>
      </w:r>
      <w:r>
        <w:t xml:space="preserve">through </w:t>
      </w:r>
      <w:r>
        <w:t xml:space="preserve">the </w:t>
      </w:r>
      <w:r>
        <w:t xml:space="preserve">chamber. </w:t>
      </w:r>
      <w:r>
        <w:t xml:space="preserve">It </w:t>
      </w:r>
      <w:r>
        <w:t xml:space="preserve">shifted, </w:t>
      </w:r>
      <w:r>
        <w:t xml:space="preserve">it </w:t>
      </w:r>
      <w:r>
        <w:t xml:space="preserve">wavered, </w:t>
      </w:r>
      <w:r>
        <w:t xml:space="preserve">and </w:t>
      </w:r>
      <w:r>
        <w:t xml:space="preserve">then, </w:t>
      </w:r>
      <w:r>
        <w:t xml:space="preserve">in </w:t>
      </w:r>
      <w:r>
        <w:t xml:space="preserve">a </w:t>
      </w:r>
      <w:r>
        <w:t xml:space="preserve">flash </w:t>
      </w:r>
      <w:r>
        <w:t xml:space="preserve">of </w:t>
      </w:r>
      <w:r>
        <w:t xml:space="preserve">blinding </w:t>
      </w:r>
      <w:r>
        <w:t xml:space="preserve">light, </w:t>
      </w:r>
      <w:r>
        <w:t xml:space="preserve">it </w:t>
      </w:r>
      <w:r>
        <w:t xml:space="preserve">disappeared. </w:t>
      </w:r>
    </w:p>
    <w:p/>
    <w:p>
      <w:r>
        <w:t xml:space="preserve">Silence </w:t>
      </w:r>
      <w:r>
        <w:t xml:space="preserve">descended </w:t>
      </w:r>
      <w:r>
        <w:t xml:space="preserve">upon </w:t>
      </w:r>
      <w:r>
        <w:t xml:space="preserve">the </w:t>
      </w:r>
      <w:r>
        <w:t xml:space="preserve">laboratory, </w:t>
      </w:r>
      <w:r>
        <w:t xml:space="preserve">broken </w:t>
      </w:r>
      <w:r>
        <w:t xml:space="preserve">only </w:t>
      </w:r>
      <w:r>
        <w:t xml:space="preserve">by </w:t>
      </w:r>
      <w:r>
        <w:t xml:space="preserve">the </w:t>
      </w:r>
      <w:r>
        <w:t xml:space="preserve">sound </w:t>
      </w:r>
      <w:r>
        <w:t xml:space="preserve">of </w:t>
      </w:r>
      <w:r>
        <w:t xml:space="preserve">Professor </w:t>
      </w:r>
      <w:r>
        <w:t xml:space="preserve">Brooks' </w:t>
      </w:r>
      <w:r>
        <w:t xml:space="preserve">quickened </w:t>
      </w:r>
      <w:r>
        <w:t xml:space="preserve">heartbeat. </w:t>
      </w:r>
      <w:r>
        <w:t xml:space="preserve">Had </w:t>
      </w:r>
      <w:r>
        <w:t xml:space="preserve">they </w:t>
      </w:r>
      <w:r>
        <w:t xml:space="preserve">witnessed </w:t>
      </w:r>
      <w:r>
        <w:t xml:space="preserve">a </w:t>
      </w:r>
      <w:r>
        <w:t xml:space="preserve">breakthrough, </w:t>
      </w:r>
      <w:r>
        <w:t xml:space="preserve">or </w:t>
      </w:r>
      <w:r>
        <w:t xml:space="preserve">had </w:t>
      </w:r>
      <w:r>
        <w:t xml:space="preserve">they </w:t>
      </w:r>
      <w:r>
        <w:t xml:space="preserve">stumbled </w:t>
      </w:r>
      <w:r>
        <w:t xml:space="preserve">into </w:t>
      </w:r>
      <w:r>
        <w:t xml:space="preserve">a </w:t>
      </w:r>
      <w:r>
        <w:t xml:space="preserve">catastrophic </w:t>
      </w:r>
      <w:r>
        <w:t xml:space="preserve">failure? </w:t>
      </w:r>
      <w:r>
        <w:t xml:space="preserve">As </w:t>
      </w:r>
      <w:r>
        <w:t xml:space="preserve">the </w:t>
      </w:r>
      <w:r>
        <w:t xml:space="preserve">team </w:t>
      </w:r>
      <w:r>
        <w:t xml:space="preserve">exchanged </w:t>
      </w:r>
      <w:r>
        <w:t xml:space="preserve">nervous </w:t>
      </w:r>
      <w:r>
        <w:t xml:space="preserve">glances, </w:t>
      </w:r>
      <w:r>
        <w:t xml:space="preserve">a </w:t>
      </w:r>
      <w:r>
        <w:t xml:space="preserve">sense </w:t>
      </w:r>
      <w:r>
        <w:t xml:space="preserve">of </w:t>
      </w:r>
      <w:r>
        <w:t xml:space="preserve">unease </w:t>
      </w:r>
      <w:r>
        <w:t xml:space="preserve">settled </w:t>
      </w:r>
      <w:r>
        <w:t xml:space="preserve">over </w:t>
      </w:r>
      <w:r>
        <w:t xml:space="preserve">them.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had </w:t>
      </w:r>
      <w:r>
        <w:t xml:space="preserve">always </w:t>
      </w:r>
      <w:r>
        <w:t xml:space="preserve">promised </w:t>
      </w:r>
      <w:r>
        <w:t xml:space="preserve">the </w:t>
      </w:r>
      <w:r>
        <w:t xml:space="preserve">extraordinary, </w:t>
      </w:r>
      <w:r>
        <w:t xml:space="preserve">but </w:t>
      </w:r>
      <w:r>
        <w:t xml:space="preserve">what </w:t>
      </w:r>
      <w:r>
        <w:t xml:space="preserve">they </w:t>
      </w:r>
      <w:r>
        <w:t xml:space="preserve">had </w:t>
      </w:r>
      <w:r>
        <w:t xml:space="preserve">just </w:t>
      </w:r>
      <w:r>
        <w:t xml:space="preserve">witnessed </w:t>
      </w:r>
      <w:r>
        <w:t xml:space="preserve">defied </w:t>
      </w:r>
      <w:r>
        <w:t xml:space="preserve">even </w:t>
      </w:r>
      <w:r>
        <w:t xml:space="preserve">their </w:t>
      </w:r>
      <w:r>
        <w:t xml:space="preserve">wildest </w:t>
      </w:r>
      <w:r>
        <w:t xml:space="preserve">expectations. </w:t>
      </w:r>
    </w:p>
    <w:p/>
    <w:p>
      <w:r>
        <w:t xml:space="preserve">The </w:t>
      </w:r>
      <w:r>
        <w:t xml:space="preserve">experiment </w:t>
      </w:r>
      <w:r>
        <w:t xml:space="preserve">had </w:t>
      </w:r>
      <w:r>
        <w:t xml:space="preserve">begun, </w:t>
      </w:r>
      <w:r>
        <w:t xml:space="preserve">but </w:t>
      </w:r>
      <w:r>
        <w:t xml:space="preserve">where </w:t>
      </w:r>
      <w:r>
        <w:t xml:space="preserve">it </w:t>
      </w:r>
      <w:r>
        <w:t xml:space="preserve">would </w:t>
      </w:r>
      <w:r>
        <w:t xml:space="preserve">lead </w:t>
      </w:r>
      <w:r>
        <w:t xml:space="preserve">them </w:t>
      </w:r>
      <w:r>
        <w:t xml:space="preserve">remained </w:t>
      </w:r>
      <w:r>
        <w:t xml:space="preserve">a </w:t>
      </w:r>
      <w:r>
        <w:t xml:space="preserve">mystery </w:t>
      </w:r>
      <w:r>
        <w:t xml:space="preserve">shrouded </w:t>
      </w:r>
      <w:r>
        <w:t xml:space="preserve">in </w:t>
      </w:r>
      <w:r>
        <w:t xml:space="preserve">the </w:t>
      </w:r>
      <w:r>
        <w:t xml:space="preserve">enigmatic </w:t>
      </w:r>
      <w:r>
        <w:t xml:space="preserve">depths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realm. </w:t>
      </w:r>
      <w:r>
        <w:t xml:space="preserve">Professor </w:t>
      </w:r>
      <w:r>
        <w:t xml:space="preserve">Brooks </w:t>
      </w:r>
      <w:r>
        <w:t xml:space="preserve">felt </w:t>
      </w:r>
      <w:r>
        <w:t xml:space="preserve">a </w:t>
      </w:r>
      <w:r>
        <w:t xml:space="preserve">thrill </w:t>
      </w:r>
      <w:r>
        <w:t xml:space="preserve">of </w:t>
      </w:r>
      <w:r>
        <w:t xml:space="preserve">both </w:t>
      </w:r>
      <w:r>
        <w:t xml:space="preserve">excitement </w:t>
      </w:r>
      <w:r>
        <w:t xml:space="preserve">and </w:t>
      </w:r>
      <w:r>
        <w:t xml:space="preserve">trepidation </w:t>
      </w:r>
      <w:r>
        <w:t xml:space="preserve">coursing </w:t>
      </w:r>
      <w:r>
        <w:t xml:space="preserve">through </w:t>
      </w:r>
      <w:r>
        <w:t xml:space="preserve">her </w:t>
      </w:r>
      <w:r>
        <w:t xml:space="preserve">veins. </w:t>
      </w:r>
      <w:r>
        <w:t xml:space="preserve">Little </w:t>
      </w:r>
      <w:r>
        <w:t xml:space="preserve">did </w:t>
      </w:r>
      <w:r>
        <w:t xml:space="preserve">she </w:t>
      </w:r>
      <w:r>
        <w:t xml:space="preserve">know, </w:t>
      </w:r>
      <w:r>
        <w:t xml:space="preserve">their </w:t>
      </w:r>
      <w:r>
        <w:t xml:space="preserve">journey </w:t>
      </w:r>
      <w:r>
        <w:t xml:space="preserve">was </w:t>
      </w:r>
      <w:r>
        <w:t xml:space="preserve">only </w:t>
      </w:r>
      <w:r>
        <w:t xml:space="preserve">just </w:t>
      </w:r>
      <w:r>
        <w:t xml:space="preserve">beginning. </w:t>
      </w:r>
    </w:p>
    <w:p>
      <w:r>
        <w:br w:type="page"/>
      </w:r>
    </w:p>
    <w:p>
      <w:pPr>
        <w:pStyle w:val="Heading1"/>
      </w:pPr>
      <w:r>
        <w:t>Chapter 2</w:t>
      </w:r>
    </w:p>
    <w:p>
      <w:pPr>
        <w:pStyle w:val="Heading2"/>
      </w:pPr>
      <w:r>
        <w:t>Parallel Universes</w:t>
      </w:r>
    </w:p>
    <w:p>
      <w:r>
        <w:t xml:space="preserve">Chapter </w:t>
      </w:r>
      <w:r>
        <w:t xml:space="preserve">2: </w:t>
      </w:r>
      <w:r>
        <w:t xml:space="preserve">Parallel </w:t>
      </w:r>
      <w:r>
        <w:t xml:space="preserve">Universes </w:t>
      </w:r>
    </w:p>
    <w:p/>
    <w:p>
      <w:r>
        <w:t xml:space="preserve">In </w:t>
      </w:r>
      <w:r>
        <w:t xml:space="preserve">the </w:t>
      </w:r>
      <w:r>
        <w:t xml:space="preserve">vast </w:t>
      </w:r>
      <w:r>
        <w:t xml:space="preserve">cosmos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Multiverse, </w:t>
      </w:r>
      <w:r>
        <w:t xml:space="preserve">there </w:t>
      </w:r>
      <w:r>
        <w:t xml:space="preserve">exist </w:t>
      </w:r>
      <w:r>
        <w:t xml:space="preserve">an </w:t>
      </w:r>
      <w:r>
        <w:t xml:space="preserve">infinite </w:t>
      </w:r>
      <w:r>
        <w:t xml:space="preserve">number </w:t>
      </w:r>
      <w:r>
        <w:t xml:space="preserve">of </w:t>
      </w:r>
      <w:r>
        <w:t xml:space="preserve">parallel </w:t>
      </w:r>
      <w:r>
        <w:t xml:space="preserve">universes, </w:t>
      </w:r>
      <w:r>
        <w:t xml:space="preserve">each </w:t>
      </w:r>
      <w:r>
        <w:t xml:space="preserve">with </w:t>
      </w:r>
      <w:r>
        <w:t xml:space="preserve">its </w:t>
      </w:r>
      <w:r>
        <w:t xml:space="preserve">own </w:t>
      </w:r>
      <w:r>
        <w:t xml:space="preserve">unique </w:t>
      </w:r>
      <w:r>
        <w:t xml:space="preserve">set </w:t>
      </w:r>
      <w:r>
        <w:t xml:space="preserve">of </w:t>
      </w:r>
      <w:r>
        <w:t xml:space="preserve">possibilities </w:t>
      </w:r>
      <w:r>
        <w:t xml:space="preserve">and </w:t>
      </w:r>
      <w:r>
        <w:t xml:space="preserve">outcomes. </w:t>
      </w:r>
      <w:r>
        <w:t xml:space="preserve">The </w:t>
      </w:r>
      <w:r>
        <w:t xml:space="preserve">notion </w:t>
      </w:r>
      <w:r>
        <w:t xml:space="preserve">of </w:t>
      </w:r>
      <w:r>
        <w:t xml:space="preserve">parallel </w:t>
      </w:r>
      <w:r>
        <w:t xml:space="preserve">universes </w:t>
      </w:r>
      <w:r>
        <w:t xml:space="preserve">has </w:t>
      </w:r>
      <w:r>
        <w:t xml:space="preserve">long </w:t>
      </w:r>
      <w:r>
        <w:t xml:space="preserve">been </w:t>
      </w:r>
      <w:r>
        <w:t xml:space="preserve">a </w:t>
      </w:r>
      <w:r>
        <w:t xml:space="preserve">captivating </w:t>
      </w:r>
      <w:r>
        <w:t xml:space="preserve">concept </w:t>
      </w:r>
      <w:r>
        <w:t xml:space="preserve">in </w:t>
      </w:r>
      <w:r>
        <w:t xml:space="preserve">the </w:t>
      </w:r>
      <w:r>
        <w:t xml:space="preserve">realm </w:t>
      </w:r>
      <w:r>
        <w:t xml:space="preserve">of </w:t>
      </w:r>
      <w:r>
        <w:t xml:space="preserve">theoretical </w:t>
      </w:r>
      <w:r>
        <w:t xml:space="preserve">physics, </w:t>
      </w:r>
      <w:r>
        <w:t xml:space="preserve">challenging </w:t>
      </w:r>
      <w:r>
        <w:t xml:space="preserve">the </w:t>
      </w:r>
      <w:r>
        <w:t xml:space="preserve">very </w:t>
      </w:r>
      <w:r>
        <w:t xml:space="preserve">fabric </w:t>
      </w:r>
      <w:r>
        <w:t xml:space="preserve">of </w:t>
      </w:r>
      <w:r>
        <w:t xml:space="preserve">our </w:t>
      </w:r>
      <w:r>
        <w:t xml:space="preserve">understanding </w:t>
      </w:r>
      <w:r>
        <w:t xml:space="preserve">of </w:t>
      </w:r>
      <w:r>
        <w:t xml:space="preserve">reality </w:t>
      </w:r>
      <w:r>
        <w:t xml:space="preserve">and </w:t>
      </w:r>
      <w:r>
        <w:t xml:space="preserve">the </w:t>
      </w:r>
      <w:r>
        <w:t xml:space="preserve">universe. </w:t>
      </w:r>
    </w:p>
    <w:p/>
    <w:p>
      <w:r>
        <w:t xml:space="preserve">Imagine </w:t>
      </w:r>
      <w:r>
        <w:t xml:space="preserve">a </w:t>
      </w:r>
      <w:r>
        <w:t xml:space="preserve">universe </w:t>
      </w:r>
      <w:r>
        <w:t xml:space="preserve">where </w:t>
      </w:r>
      <w:r>
        <w:t xml:space="preserve">every </w:t>
      </w:r>
      <w:r>
        <w:t xml:space="preserve">single </w:t>
      </w:r>
      <w:r>
        <w:t xml:space="preserve">decision </w:t>
      </w:r>
      <w:r>
        <w:t xml:space="preserve">you </w:t>
      </w:r>
      <w:r>
        <w:t xml:space="preserve">make </w:t>
      </w:r>
      <w:r>
        <w:t xml:space="preserve">leads </w:t>
      </w:r>
      <w:r>
        <w:t xml:space="preserve">to </w:t>
      </w:r>
      <w:r>
        <w:t xml:space="preserve">a </w:t>
      </w:r>
      <w:r>
        <w:t xml:space="preserve">different </w:t>
      </w:r>
      <w:r>
        <w:t xml:space="preserve">outcome, </w:t>
      </w:r>
      <w:r>
        <w:t xml:space="preserve">creating </w:t>
      </w:r>
      <w:r>
        <w:t xml:space="preserve">a </w:t>
      </w:r>
      <w:r>
        <w:t xml:space="preserve">branching </w:t>
      </w:r>
      <w:r>
        <w:t xml:space="preserve">pathway </w:t>
      </w:r>
      <w:r>
        <w:t xml:space="preserve">of </w:t>
      </w:r>
      <w:r>
        <w:t xml:space="preserve">alternate </w:t>
      </w:r>
      <w:r>
        <w:t xml:space="preserve">realities. </w:t>
      </w:r>
      <w:r>
        <w:t xml:space="preserve">These </w:t>
      </w:r>
      <w:r>
        <w:t xml:space="preserve">parallel </w:t>
      </w:r>
      <w:r>
        <w:t xml:space="preserve">universes </w:t>
      </w:r>
      <w:r>
        <w:t xml:space="preserve">coexist </w:t>
      </w:r>
      <w:r>
        <w:t xml:space="preserve">alongside </w:t>
      </w:r>
      <w:r>
        <w:t xml:space="preserve">our </w:t>
      </w:r>
      <w:r>
        <w:t xml:space="preserve">own, </w:t>
      </w:r>
      <w:r>
        <w:t xml:space="preserve">separated </w:t>
      </w:r>
      <w:r>
        <w:t xml:space="preserve">by </w:t>
      </w:r>
      <w:r>
        <w:t xml:space="preserve">a </w:t>
      </w:r>
      <w:r>
        <w:t xml:space="preserve">thin </w:t>
      </w:r>
      <w:r>
        <w:t xml:space="preserve">veil </w:t>
      </w:r>
      <w:r>
        <w:t xml:space="preserve">of </w:t>
      </w:r>
      <w:r>
        <w:t xml:space="preserve">quantum </w:t>
      </w:r>
      <w:r>
        <w:t xml:space="preserve">uncertainty. </w:t>
      </w:r>
      <w:r>
        <w:t xml:space="preserve">In </w:t>
      </w:r>
      <w:r>
        <w:t xml:space="preserve">some </w:t>
      </w:r>
      <w:r>
        <w:t xml:space="preserve">universes, </w:t>
      </w:r>
      <w:r>
        <w:t xml:space="preserve">you </w:t>
      </w:r>
      <w:r>
        <w:t xml:space="preserve">may </w:t>
      </w:r>
      <w:r>
        <w:t xml:space="preserve">be </w:t>
      </w:r>
      <w:r>
        <w:t xml:space="preserve">living </w:t>
      </w:r>
      <w:r>
        <w:t xml:space="preserve">a </w:t>
      </w:r>
      <w:r>
        <w:t xml:space="preserve">completely </w:t>
      </w:r>
      <w:r>
        <w:t xml:space="preserve">different </w:t>
      </w:r>
      <w:r>
        <w:t xml:space="preserve">life, </w:t>
      </w:r>
      <w:r>
        <w:t xml:space="preserve">making </w:t>
      </w:r>
      <w:r>
        <w:t xml:space="preserve">alternative </w:t>
      </w:r>
      <w:r>
        <w:t xml:space="preserve">choices </w:t>
      </w:r>
      <w:r>
        <w:t xml:space="preserve">and </w:t>
      </w:r>
      <w:r>
        <w:t xml:space="preserve">facing </w:t>
      </w:r>
      <w:r>
        <w:t xml:space="preserve">diverse </w:t>
      </w:r>
      <w:r>
        <w:t xml:space="preserve">challenges. </w:t>
      </w:r>
    </w:p>
    <w:p/>
    <w:p>
      <w:r>
        <w:t xml:space="preserve">The </w:t>
      </w:r>
      <w:r>
        <w:t xml:space="preserve">concept </w:t>
      </w:r>
      <w:r>
        <w:t xml:space="preserve">of </w:t>
      </w:r>
      <w:r>
        <w:t xml:space="preserve">parallel </w:t>
      </w:r>
      <w:r>
        <w:t xml:space="preserve">universes </w:t>
      </w:r>
      <w:r>
        <w:t xml:space="preserve">is </w:t>
      </w:r>
      <w:r>
        <w:t xml:space="preserve">not </w:t>
      </w:r>
      <w:r>
        <w:t xml:space="preserve">merely </w:t>
      </w:r>
      <w:r>
        <w:t xml:space="preserve">speculative </w:t>
      </w:r>
      <w:r>
        <w:t xml:space="preserve">fiction; </w:t>
      </w:r>
      <w:r>
        <w:t xml:space="preserve">it </w:t>
      </w:r>
      <w:r>
        <w:t xml:space="preserve">is </w:t>
      </w:r>
      <w:r>
        <w:t xml:space="preserve">a </w:t>
      </w:r>
      <w:r>
        <w:t xml:space="preserve">legitimate </w:t>
      </w:r>
      <w:r>
        <w:t xml:space="preserve">interpretation </w:t>
      </w:r>
      <w:r>
        <w:t xml:space="preserve">of </w:t>
      </w:r>
      <w:r>
        <w:t xml:space="preserve">quantum </w:t>
      </w:r>
      <w:r>
        <w:t xml:space="preserve">mechanics.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many-worlds </w:t>
      </w:r>
      <w:r>
        <w:t xml:space="preserve">interpretation, </w:t>
      </w:r>
      <w:r>
        <w:t xml:space="preserve">every </w:t>
      </w:r>
      <w:r>
        <w:t xml:space="preserve">quantum </w:t>
      </w:r>
      <w:r>
        <w:t xml:space="preserve">event </w:t>
      </w:r>
      <w:r>
        <w:t xml:space="preserve">creates </w:t>
      </w:r>
      <w:r>
        <w:t xml:space="preserve">a </w:t>
      </w:r>
      <w:r>
        <w:t xml:space="preserve">new </w:t>
      </w:r>
      <w:r>
        <w:t xml:space="preserve">universe, </w:t>
      </w:r>
      <w:r>
        <w:t xml:space="preserve">each </w:t>
      </w:r>
      <w:r>
        <w:t xml:space="preserve">one </w:t>
      </w:r>
      <w:r>
        <w:t xml:space="preserve">branching </w:t>
      </w:r>
      <w:r>
        <w:t xml:space="preserve">off </w:t>
      </w:r>
      <w:r>
        <w:t xml:space="preserve">into </w:t>
      </w:r>
      <w:r>
        <w:t xml:space="preserve">its </w:t>
      </w:r>
      <w:r>
        <w:t xml:space="preserve">own </w:t>
      </w:r>
      <w:r>
        <w:t xml:space="preserve">timeline. </w:t>
      </w:r>
      <w:r>
        <w:t xml:space="preserve">This </w:t>
      </w:r>
      <w:r>
        <w:t xml:space="preserve">theory </w:t>
      </w:r>
      <w:r>
        <w:t xml:space="preserve">suggests </w:t>
      </w:r>
      <w:r>
        <w:t xml:space="preserve">that </w:t>
      </w:r>
      <w:r>
        <w:t xml:space="preserve">every </w:t>
      </w:r>
      <w:r>
        <w:t xml:space="preserve">possibility </w:t>
      </w:r>
      <w:r>
        <w:t xml:space="preserve">is </w:t>
      </w:r>
      <w:r>
        <w:t xml:space="preserve">realized </w:t>
      </w:r>
      <w:r>
        <w:t xml:space="preserve">in </w:t>
      </w:r>
      <w:r>
        <w:t xml:space="preserve">a </w:t>
      </w:r>
      <w:r>
        <w:t xml:space="preserve">separate </w:t>
      </w:r>
      <w:r>
        <w:t xml:space="preserve">universe, </w:t>
      </w:r>
      <w:r>
        <w:t xml:space="preserve">leading </w:t>
      </w:r>
      <w:r>
        <w:t xml:space="preserve">to </w:t>
      </w:r>
      <w:r>
        <w:t xml:space="preserve">an </w:t>
      </w:r>
      <w:r>
        <w:t xml:space="preserve">infinite </w:t>
      </w:r>
      <w:r>
        <w:t xml:space="preserve">array </w:t>
      </w:r>
      <w:r>
        <w:t xml:space="preserve">of </w:t>
      </w:r>
      <w:r>
        <w:t xml:space="preserve">parallel </w:t>
      </w:r>
      <w:r>
        <w:t xml:space="preserve">realities. </w:t>
      </w:r>
    </w:p>
    <w:p/>
    <w:p>
      <w:r>
        <w:t xml:space="preserve">Exploring </w:t>
      </w:r>
      <w:r>
        <w:t xml:space="preserve">the </w:t>
      </w:r>
      <w:r>
        <w:t xml:space="preserve">idea </w:t>
      </w:r>
      <w:r>
        <w:t xml:space="preserve">of </w:t>
      </w:r>
      <w:r>
        <w:t xml:space="preserve">parallel </w:t>
      </w:r>
      <w:r>
        <w:t xml:space="preserve">universes </w:t>
      </w:r>
      <w:r>
        <w:t xml:space="preserve">opens </w:t>
      </w:r>
      <w:r>
        <w:t xml:space="preserve">up </w:t>
      </w:r>
      <w:r>
        <w:t xml:space="preserve">a </w:t>
      </w:r>
      <w:r>
        <w:t xml:space="preserve">world </w:t>
      </w:r>
      <w:r>
        <w:t xml:space="preserve">of </w:t>
      </w:r>
      <w:r>
        <w:t xml:space="preserve">endless </w:t>
      </w:r>
      <w:r>
        <w:t xml:space="preserve">possibilities, </w:t>
      </w:r>
      <w:r>
        <w:t xml:space="preserve">where </w:t>
      </w:r>
      <w:r>
        <w:t xml:space="preserve">the </w:t>
      </w:r>
      <w:r>
        <w:t xml:space="preserve">laws </w:t>
      </w:r>
      <w:r>
        <w:t xml:space="preserve">of </w:t>
      </w:r>
      <w:r>
        <w:t xml:space="preserve">physics </w:t>
      </w:r>
      <w:r>
        <w:t xml:space="preserve">may </w:t>
      </w:r>
      <w:r>
        <w:t xml:space="preserve">differ, </w:t>
      </w:r>
      <w:r>
        <w:t xml:space="preserve">and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reality </w:t>
      </w:r>
      <w:r>
        <w:t xml:space="preserve">are </w:t>
      </w:r>
      <w:r>
        <w:t xml:space="preserve">constantly </w:t>
      </w:r>
      <w:r>
        <w:t xml:space="preserve">shifting. </w:t>
      </w:r>
      <w:r>
        <w:t xml:space="preserve">In </w:t>
      </w:r>
      <w:r>
        <w:t xml:space="preserve">one </w:t>
      </w:r>
      <w:r>
        <w:t xml:space="preserve">universe, </w:t>
      </w:r>
      <w:r>
        <w:t xml:space="preserve">you </w:t>
      </w:r>
      <w:r>
        <w:t xml:space="preserve">may </w:t>
      </w:r>
      <w:r>
        <w:t xml:space="preserve">be </w:t>
      </w:r>
      <w:r>
        <w:t xml:space="preserve">a </w:t>
      </w:r>
      <w:r>
        <w:t xml:space="preserve">renowned </w:t>
      </w:r>
      <w:r>
        <w:t xml:space="preserve">scientist </w:t>
      </w:r>
      <w:r>
        <w:t xml:space="preserve">uncovering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cosmos, </w:t>
      </w:r>
      <w:r>
        <w:t xml:space="preserve">while </w:t>
      </w:r>
      <w:r>
        <w:t xml:space="preserve">in </w:t>
      </w:r>
      <w:r>
        <w:t xml:space="preserve">another, </w:t>
      </w:r>
      <w:r>
        <w:t xml:space="preserve">you </w:t>
      </w:r>
      <w:r>
        <w:t xml:space="preserve">could </w:t>
      </w:r>
      <w:r>
        <w:t xml:space="preserve">be </w:t>
      </w:r>
      <w:r>
        <w:t xml:space="preserve">a </w:t>
      </w:r>
      <w:r>
        <w:t xml:space="preserve">daring </w:t>
      </w:r>
      <w:r>
        <w:t xml:space="preserve">explorer </w:t>
      </w:r>
      <w:r>
        <w:t xml:space="preserve">navigating </w:t>
      </w:r>
      <w:r>
        <w:t xml:space="preserve">the </w:t>
      </w:r>
      <w:r>
        <w:t xml:space="preserve">unknown </w:t>
      </w:r>
      <w:r>
        <w:t xml:space="preserve">depths </w:t>
      </w:r>
      <w:r>
        <w:t xml:space="preserve">of </w:t>
      </w:r>
      <w:r>
        <w:t xml:space="preserve">space. </w:t>
      </w:r>
    </w:p>
    <w:p/>
    <w:p>
      <w:r>
        <w:t xml:space="preserve">The </w:t>
      </w:r>
      <w:r>
        <w:t xml:space="preserve">concept </w:t>
      </w:r>
      <w:r>
        <w:t xml:space="preserve">of </w:t>
      </w:r>
      <w:r>
        <w:t xml:space="preserve">parallel </w:t>
      </w:r>
      <w:r>
        <w:t xml:space="preserve">universes </w:t>
      </w:r>
      <w:r>
        <w:t xml:space="preserve">challenges </w:t>
      </w:r>
      <w:r>
        <w:t xml:space="preserve">us </w:t>
      </w:r>
      <w:r>
        <w:t xml:space="preserve">to </w:t>
      </w:r>
      <w:r>
        <w:t xml:space="preserve">consider </w:t>
      </w:r>
      <w:r>
        <w:t xml:space="preserve">the </w:t>
      </w:r>
      <w:r>
        <w:t xml:space="preserve">nature </w:t>
      </w:r>
      <w:r>
        <w:t xml:space="preserve">of </w:t>
      </w:r>
      <w:r>
        <w:t xml:space="preserve">our </w:t>
      </w:r>
      <w:r>
        <w:t xml:space="preserve">own </w:t>
      </w:r>
      <w:r>
        <w:t xml:space="preserve">reality </w:t>
      </w:r>
      <w:r>
        <w:t xml:space="preserve">and </w:t>
      </w:r>
      <w:r>
        <w:t xml:space="preserve">the </w:t>
      </w:r>
      <w:r>
        <w:t xml:space="preserve">interconnectedness </w:t>
      </w:r>
      <w:r>
        <w:t xml:space="preserve">of </w:t>
      </w:r>
      <w:r>
        <w:t xml:space="preserve">all </w:t>
      </w:r>
      <w:r>
        <w:t xml:space="preserve">possibilities. </w:t>
      </w:r>
      <w:r>
        <w:t xml:space="preserve">What </w:t>
      </w:r>
      <w:r>
        <w:t xml:space="preserve">if </w:t>
      </w:r>
      <w:r>
        <w:t xml:space="preserve">every </w:t>
      </w:r>
      <w:r>
        <w:t xml:space="preserve">decision </w:t>
      </w:r>
      <w:r>
        <w:t xml:space="preserve">we </w:t>
      </w:r>
      <w:r>
        <w:t xml:space="preserve">make </w:t>
      </w:r>
      <w:r>
        <w:t xml:space="preserve">creates </w:t>
      </w:r>
      <w:r>
        <w:t xml:space="preserve">a </w:t>
      </w:r>
      <w:r>
        <w:t xml:space="preserve">new </w:t>
      </w:r>
      <w:r>
        <w:t xml:space="preserve">universe, </w:t>
      </w:r>
      <w:r>
        <w:t xml:space="preserve">each </w:t>
      </w:r>
      <w:r>
        <w:t xml:space="preserve">one </w:t>
      </w:r>
      <w:r>
        <w:t xml:space="preserve">weaving </w:t>
      </w:r>
      <w:r>
        <w:t xml:space="preserve">a </w:t>
      </w:r>
      <w:r>
        <w:t xml:space="preserve">complex </w:t>
      </w:r>
      <w:r>
        <w:t xml:space="preserve">tapestry </w:t>
      </w:r>
      <w:r>
        <w:t xml:space="preserve">of </w:t>
      </w:r>
      <w:r>
        <w:t xml:space="preserve">alternate </w:t>
      </w:r>
      <w:r>
        <w:t xml:space="preserve">lives </w:t>
      </w:r>
      <w:r>
        <w:t xml:space="preserve">and </w:t>
      </w:r>
      <w:r>
        <w:t xml:space="preserve">destinies? </w:t>
      </w:r>
      <w:r>
        <w:t xml:space="preserve">The </w:t>
      </w:r>
      <w:r>
        <w:t xml:space="preserve">Quantum </w:t>
      </w:r>
      <w:r>
        <w:t xml:space="preserve">Multiverse </w:t>
      </w:r>
      <w:r>
        <w:t xml:space="preserve">beckons </w:t>
      </w:r>
      <w:r>
        <w:t xml:space="preserve">us </w:t>
      </w:r>
      <w:r>
        <w:t xml:space="preserve">to </w:t>
      </w:r>
      <w:r>
        <w:t xml:space="preserve">explore </w:t>
      </w:r>
      <w:r>
        <w:t xml:space="preserve">the </w:t>
      </w:r>
      <w:r>
        <w:t xml:space="preserve">boundless </w:t>
      </w:r>
      <w:r>
        <w:t xml:space="preserve">expanse </w:t>
      </w:r>
      <w:r>
        <w:t xml:space="preserve">of </w:t>
      </w:r>
      <w:r>
        <w:t xml:space="preserve">parallel </w:t>
      </w:r>
      <w:r>
        <w:t xml:space="preserve">universes </w:t>
      </w:r>
      <w:r>
        <w:t xml:space="preserve">and </w:t>
      </w:r>
      <w:r>
        <w:t xml:space="preserve">embrace </w:t>
      </w:r>
      <w:r>
        <w:t xml:space="preserve">the </w:t>
      </w:r>
      <w:r>
        <w:t xml:space="preserve">infinite </w:t>
      </w:r>
      <w:r>
        <w:t xml:space="preserve">potential </w:t>
      </w:r>
      <w:r>
        <w:t xml:space="preserve">that </w:t>
      </w:r>
      <w:r>
        <w:t xml:space="preserve">lies </w:t>
      </w:r>
      <w:r>
        <w:t xml:space="preserve">beyond </w:t>
      </w:r>
      <w:r>
        <w:t xml:space="preserve">our </w:t>
      </w:r>
      <w:r>
        <w:t xml:space="preserve">own. </w:t>
      </w:r>
    </w:p>
    <w:p/>
    <w:p>
      <w:r>
        <w:t xml:space="preserve">As </w:t>
      </w:r>
      <w:r>
        <w:t xml:space="preserve">we </w:t>
      </w:r>
      <w:r>
        <w:t xml:space="preserve">venture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Multiverse, </w:t>
      </w:r>
      <w:r>
        <w:t xml:space="preserve">we </w:t>
      </w:r>
      <w:r>
        <w:t xml:space="preserve">come </w:t>
      </w:r>
      <w:r>
        <w:t xml:space="preserve">to </w:t>
      </w:r>
      <w:r>
        <w:t xml:space="preserve">realize </w:t>
      </w:r>
      <w:r>
        <w:t xml:space="preserve">that </w:t>
      </w:r>
      <w:r>
        <w:t xml:space="preserve">the </w:t>
      </w:r>
      <w:r>
        <w:t xml:space="preserve">concept </w:t>
      </w:r>
      <w:r>
        <w:t xml:space="preserve">of </w:t>
      </w:r>
      <w:r>
        <w:t xml:space="preserve">parallel </w:t>
      </w:r>
      <w:r>
        <w:t xml:space="preserve">universes </w:t>
      </w:r>
      <w:r>
        <w:t xml:space="preserve">is </w:t>
      </w:r>
      <w:r>
        <w:t xml:space="preserve">not </w:t>
      </w:r>
      <w:r>
        <w:t xml:space="preserve">just </w:t>
      </w:r>
      <w:r>
        <w:t xml:space="preserve">a </w:t>
      </w:r>
      <w:r>
        <w:t xml:space="preserve">theoretical </w:t>
      </w:r>
      <w:r>
        <w:t xml:space="preserve">curiosity </w:t>
      </w:r>
      <w:r>
        <w:t xml:space="preserve">but </w:t>
      </w:r>
      <w:r>
        <w:t xml:space="preserve">a </w:t>
      </w:r>
      <w:r>
        <w:t xml:space="preserve">profound </w:t>
      </w:r>
      <w:r>
        <w:t xml:space="preserve">insight </w:t>
      </w:r>
      <w:r>
        <w:t xml:space="preserve">into </w:t>
      </w:r>
      <w:r>
        <w:t xml:space="preserve">the </w:t>
      </w:r>
      <w:r>
        <w:t xml:space="preserve">nature </w:t>
      </w:r>
      <w:r>
        <w:t xml:space="preserve">of </w:t>
      </w:r>
      <w:r>
        <w:t xml:space="preserve">existence </w:t>
      </w:r>
      <w:r>
        <w:t xml:space="preserve">itself.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invites </w:t>
      </w:r>
      <w:r>
        <w:t xml:space="preserve">you </w:t>
      </w:r>
      <w:r>
        <w:t xml:space="preserve">to </w:t>
      </w:r>
      <w:r>
        <w:t xml:space="preserve">journey </w:t>
      </w:r>
      <w:r>
        <w:t xml:space="preserve">into </w:t>
      </w:r>
      <w:r>
        <w:t xml:space="preserve">the </w:t>
      </w:r>
      <w:r>
        <w:t xml:space="preserve">realm </w:t>
      </w:r>
      <w:r>
        <w:t xml:space="preserve">of </w:t>
      </w:r>
      <w:r>
        <w:t xml:space="preserve">parallel </w:t>
      </w:r>
      <w:r>
        <w:t xml:space="preserve">universes </w:t>
      </w:r>
      <w:r>
        <w:t xml:space="preserve">and </w:t>
      </w:r>
      <w:r>
        <w:t xml:space="preserve">discover </w:t>
      </w:r>
      <w:r>
        <w:t xml:space="preserve">the </w:t>
      </w:r>
      <w:r>
        <w:t xml:space="preserve">captivating </w:t>
      </w:r>
      <w:r>
        <w:t xml:space="preserve">wonders </w:t>
      </w:r>
      <w:r>
        <w:t xml:space="preserve">that </w:t>
      </w:r>
      <w:r>
        <w:t xml:space="preserve">lie </w:t>
      </w:r>
      <w:r>
        <w:t xml:space="preserve">beyond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our </w:t>
      </w:r>
      <w:r>
        <w:t xml:space="preserve">own </w:t>
      </w:r>
      <w:r>
        <w:t xml:space="preserve">reality. </w:t>
      </w:r>
    </w:p>
    <w:p>
      <w:pPr>
        <w:pStyle w:val="Heading2"/>
      </w:pPr>
      <w:r>
        <w:t>The Collision Course</w:t>
      </w:r>
    </w:p>
    <w:p>
      <w:r>
        <w:t xml:space="preserve">Chapter </w:t>
      </w:r>
      <w:r>
        <w:t xml:space="preserve">2: </w:t>
      </w:r>
      <w:r>
        <w:t xml:space="preserve">The </w:t>
      </w:r>
      <w:r>
        <w:t xml:space="preserve">Collision </w:t>
      </w:r>
      <w:r>
        <w:t xml:space="preserve">Course </w:t>
      </w:r>
    </w:p>
    <w:p/>
    <w:p>
      <w:r>
        <w:t xml:space="preserve">As </w:t>
      </w:r>
      <w:r>
        <w:t xml:space="preserve">the </w:t>
      </w:r>
      <w:r>
        <w:t xml:space="preserve">crew </w:t>
      </w:r>
      <w:r>
        <w:t xml:space="preserve">of </w:t>
      </w:r>
      <w:r>
        <w:t xml:space="preserve">the </w:t>
      </w:r>
      <w:r>
        <w:t xml:space="preserve">interstellar </w:t>
      </w:r>
      <w:r>
        <w:t xml:space="preserve">spacecraft, </w:t>
      </w:r>
      <w:r>
        <w:t xml:space="preserve">Quantum </w:t>
      </w:r>
      <w:r>
        <w:t xml:space="preserve">Voyager, </w:t>
      </w:r>
      <w:r>
        <w:t xml:space="preserve">hurtled </w:t>
      </w:r>
      <w:r>
        <w:t xml:space="preserve">through </w:t>
      </w:r>
      <w:r>
        <w:t xml:space="preserve">the </w:t>
      </w:r>
      <w:r>
        <w:t xml:space="preserve">vast </w:t>
      </w:r>
      <w:r>
        <w:t xml:space="preserve">expanse </w:t>
      </w:r>
      <w:r>
        <w:t xml:space="preserve">of </w:t>
      </w:r>
      <w:r>
        <w:t xml:space="preserve">space, </w:t>
      </w:r>
      <w:r>
        <w:t xml:space="preserve">they </w:t>
      </w:r>
      <w:r>
        <w:t xml:space="preserve">were </w:t>
      </w:r>
      <w:r>
        <w:t xml:space="preserve">completely </w:t>
      </w:r>
      <w:r>
        <w:t xml:space="preserve">unaware </w:t>
      </w:r>
      <w:r>
        <w:t xml:space="preserve">of </w:t>
      </w:r>
      <w:r>
        <w:t xml:space="preserve">the </w:t>
      </w:r>
      <w:r>
        <w:t xml:space="preserve">imminent </w:t>
      </w:r>
      <w:r>
        <w:t xml:space="preserve">danger </w:t>
      </w:r>
      <w:r>
        <w:t xml:space="preserve">looming </w:t>
      </w:r>
      <w:r>
        <w:t xml:space="preserve">ahead. </w:t>
      </w:r>
      <w:r>
        <w:t xml:space="preserve">Captain </w:t>
      </w:r>
      <w:r>
        <w:t xml:space="preserve">Maya </w:t>
      </w:r>
      <w:r>
        <w:t xml:space="preserve">and </w:t>
      </w:r>
      <w:r>
        <w:t xml:space="preserve">her </w:t>
      </w:r>
      <w:r>
        <w:t xml:space="preserve">team </w:t>
      </w:r>
      <w:r>
        <w:t xml:space="preserve">of </w:t>
      </w:r>
      <w:r>
        <w:t xml:space="preserve">scientists </w:t>
      </w:r>
      <w:r>
        <w:t xml:space="preserve">and </w:t>
      </w:r>
      <w:r>
        <w:t xml:space="preserve">engineers </w:t>
      </w:r>
      <w:r>
        <w:t xml:space="preserve">were </w:t>
      </w:r>
      <w:r>
        <w:t xml:space="preserve">deep </w:t>
      </w:r>
      <w:r>
        <w:t xml:space="preserve">in </w:t>
      </w:r>
      <w:r>
        <w:t xml:space="preserve">conversation, </w:t>
      </w:r>
      <w:r>
        <w:t xml:space="preserve">discussing </w:t>
      </w:r>
      <w:r>
        <w:t xml:space="preserve">their </w:t>
      </w:r>
      <w:r>
        <w:t xml:space="preserve">next </w:t>
      </w:r>
      <w:r>
        <w:t xml:space="preserve">jump </w:t>
      </w:r>
      <w:r>
        <w:t xml:space="preserve">through </w:t>
      </w:r>
      <w:r>
        <w:t xml:space="preserve">the </w:t>
      </w:r>
      <w:r>
        <w:t xml:space="preserve">quantum </w:t>
      </w:r>
      <w:r>
        <w:t xml:space="preserve">tunnel. </w:t>
      </w:r>
      <w:r>
        <w:t xml:space="preserve">Their </w:t>
      </w:r>
      <w:r>
        <w:t xml:space="preserve">mission </w:t>
      </w:r>
      <w:r>
        <w:t xml:space="preserve">was </w:t>
      </w:r>
      <w:r>
        <w:t xml:space="preserve">to </w:t>
      </w:r>
      <w:r>
        <w:t xml:space="preserve">investigate </w:t>
      </w:r>
      <w:r>
        <w:t xml:space="preserve">a </w:t>
      </w:r>
      <w:r>
        <w:t xml:space="preserve">strange </w:t>
      </w:r>
      <w:r>
        <w:t xml:space="preserve">anomaly </w:t>
      </w:r>
      <w:r>
        <w:t xml:space="preserve">in </w:t>
      </w:r>
      <w:r>
        <w:t xml:space="preserve">the </w:t>
      </w:r>
      <w:r>
        <w:t xml:space="preserve">fabric </w:t>
      </w:r>
      <w:r>
        <w:t xml:space="preserve">of </w:t>
      </w:r>
      <w:r>
        <w:t xml:space="preserve">spacetime </w:t>
      </w:r>
      <w:r>
        <w:t xml:space="preserve">known </w:t>
      </w:r>
      <w:r>
        <w:t xml:space="preserve">as </w:t>
      </w:r>
      <w:r>
        <w:t xml:space="preserve">the </w:t>
      </w:r>
      <w:r>
        <w:t xml:space="preserve">Quantum </w:t>
      </w:r>
      <w:r>
        <w:t xml:space="preserve">Paradox, </w:t>
      </w:r>
      <w:r>
        <w:t xml:space="preserve">a </w:t>
      </w:r>
      <w:r>
        <w:t xml:space="preserve">phenomenon </w:t>
      </w:r>
      <w:r>
        <w:t xml:space="preserve">that </w:t>
      </w:r>
      <w:r>
        <w:t xml:space="preserve">had </w:t>
      </w:r>
      <w:r>
        <w:t xml:space="preserve">baffled </w:t>
      </w:r>
      <w:r>
        <w:t xml:space="preserve">scientists </w:t>
      </w:r>
      <w:r>
        <w:t xml:space="preserve">for </w:t>
      </w:r>
      <w:r>
        <w:t xml:space="preserve">centuries. </w:t>
      </w:r>
    </w:p>
    <w:p/>
    <w:p>
      <w:r>
        <w:t xml:space="preserve">Little </w:t>
      </w:r>
      <w:r>
        <w:t xml:space="preserve">did </w:t>
      </w:r>
      <w:r>
        <w:t xml:space="preserve">they </w:t>
      </w:r>
      <w:r>
        <w:t xml:space="preserve">know </w:t>
      </w:r>
      <w:r>
        <w:t xml:space="preserve">that </w:t>
      </w:r>
      <w:r>
        <w:t xml:space="preserve">their </w:t>
      </w:r>
      <w:r>
        <w:t xml:space="preserve">trajectory </w:t>
      </w:r>
      <w:r>
        <w:t xml:space="preserve">was </w:t>
      </w:r>
      <w:r>
        <w:t xml:space="preserve">set </w:t>
      </w:r>
      <w:r>
        <w:t xml:space="preserve">on </w:t>
      </w:r>
      <w:r>
        <w:t xml:space="preserve">a </w:t>
      </w:r>
      <w:r>
        <w:t xml:space="preserve">collision </w:t>
      </w:r>
      <w:r>
        <w:t xml:space="preserve">course </w:t>
      </w:r>
      <w:r>
        <w:t xml:space="preserve">with </w:t>
      </w:r>
      <w:r>
        <w:t xml:space="preserve">another </w:t>
      </w:r>
      <w:r>
        <w:t xml:space="preserve">ship, </w:t>
      </w:r>
      <w:r>
        <w:t xml:space="preserve">one </w:t>
      </w:r>
      <w:r>
        <w:t xml:space="preserve">that </w:t>
      </w:r>
      <w:r>
        <w:t xml:space="preserve">emerged </w:t>
      </w:r>
      <w:r>
        <w:t xml:space="preserve">from </w:t>
      </w:r>
      <w:r>
        <w:t xml:space="preserve">the </w:t>
      </w:r>
      <w:r>
        <w:t xml:space="preserve">shadows </w:t>
      </w:r>
      <w:r>
        <w:t xml:space="preserve">of </w:t>
      </w:r>
      <w:r>
        <w:t xml:space="preserve">a </w:t>
      </w:r>
      <w:r>
        <w:t xml:space="preserve">nearby </w:t>
      </w:r>
      <w:r>
        <w:t xml:space="preserve">asteroid </w:t>
      </w:r>
      <w:r>
        <w:t xml:space="preserve">belt, </w:t>
      </w:r>
      <w:r>
        <w:t xml:space="preserve">its </w:t>
      </w:r>
      <w:r>
        <w:t xml:space="preserve">metallic </w:t>
      </w:r>
      <w:r>
        <w:t xml:space="preserve">hull </w:t>
      </w:r>
      <w:r>
        <w:t xml:space="preserve">gleaming </w:t>
      </w:r>
      <w:r>
        <w:t xml:space="preserve">in </w:t>
      </w:r>
      <w:r>
        <w:t xml:space="preserve">the </w:t>
      </w:r>
      <w:r>
        <w:t xml:space="preserve">starlight. </w:t>
      </w:r>
      <w:r>
        <w:t xml:space="preserve">The </w:t>
      </w:r>
      <w:r>
        <w:t xml:space="preserve">crew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Voyager </w:t>
      </w:r>
      <w:r>
        <w:t xml:space="preserve">only </w:t>
      </w:r>
      <w:r>
        <w:t xml:space="preserve">became </w:t>
      </w:r>
      <w:r>
        <w:t xml:space="preserve">aware </w:t>
      </w:r>
      <w:r>
        <w:t xml:space="preserve">of </w:t>
      </w:r>
      <w:r>
        <w:t xml:space="preserve">the </w:t>
      </w:r>
      <w:r>
        <w:t xml:space="preserve">other </w:t>
      </w:r>
      <w:r>
        <w:t xml:space="preserve">ship </w:t>
      </w:r>
      <w:r>
        <w:t xml:space="preserve">when </w:t>
      </w:r>
      <w:r>
        <w:t xml:space="preserve">their </w:t>
      </w:r>
      <w:r>
        <w:t xml:space="preserve">sensors </w:t>
      </w:r>
      <w:r>
        <w:t xml:space="preserve">detected </w:t>
      </w:r>
      <w:r>
        <w:t xml:space="preserve">an </w:t>
      </w:r>
      <w:r>
        <w:t xml:space="preserve">unknown </w:t>
      </w:r>
      <w:r>
        <w:t xml:space="preserve">energy </w:t>
      </w:r>
      <w:r>
        <w:t xml:space="preserve">signature </w:t>
      </w:r>
      <w:r>
        <w:t xml:space="preserve">closing </w:t>
      </w:r>
      <w:r>
        <w:t xml:space="preserve">in </w:t>
      </w:r>
      <w:r>
        <w:t xml:space="preserve">at </w:t>
      </w:r>
      <w:r>
        <w:t xml:space="preserve">an </w:t>
      </w:r>
      <w:r>
        <w:t xml:space="preserve">alarming </w:t>
      </w:r>
      <w:r>
        <w:t xml:space="preserve">speed. </w:t>
      </w:r>
    </w:p>
    <w:p/>
    <w:p>
      <w:r>
        <w:t xml:space="preserve">Tensions </w:t>
      </w:r>
      <w:r>
        <w:t xml:space="preserve">flared </w:t>
      </w:r>
      <w:r>
        <w:t xml:space="preserve">on </w:t>
      </w:r>
      <w:r>
        <w:t xml:space="preserve">the </w:t>
      </w:r>
      <w:r>
        <w:t xml:space="preserve">bridge </w:t>
      </w:r>
      <w:r>
        <w:t xml:space="preserve">as </w:t>
      </w:r>
      <w:r>
        <w:t xml:space="preserve">Captain </w:t>
      </w:r>
      <w:r>
        <w:t xml:space="preserve">Maya </w:t>
      </w:r>
      <w:r>
        <w:t xml:space="preserve">barked </w:t>
      </w:r>
      <w:r>
        <w:t xml:space="preserve">out </w:t>
      </w:r>
      <w:r>
        <w:t xml:space="preserve">orders </w:t>
      </w:r>
      <w:r>
        <w:t xml:space="preserve">to </w:t>
      </w:r>
      <w:r>
        <w:t xml:space="preserve">her </w:t>
      </w:r>
      <w:r>
        <w:t xml:space="preserve">crew, </w:t>
      </w:r>
      <w:r>
        <w:t xml:space="preserve">trying </w:t>
      </w:r>
      <w:r>
        <w:t xml:space="preserve">desperately </w:t>
      </w:r>
      <w:r>
        <w:t xml:space="preserve">to </w:t>
      </w:r>
      <w:r>
        <w:t xml:space="preserve">maneuver </w:t>
      </w:r>
      <w:r>
        <w:t xml:space="preserve">the </w:t>
      </w:r>
      <w:r>
        <w:t xml:space="preserve">Quantum </w:t>
      </w:r>
      <w:r>
        <w:t xml:space="preserve">Voyager </w:t>
      </w:r>
      <w:r>
        <w:t xml:space="preserve">out </w:t>
      </w:r>
      <w:r>
        <w:t xml:space="preserve">of </w:t>
      </w:r>
      <w:r>
        <w:t xml:space="preserve">harm's </w:t>
      </w:r>
      <w:r>
        <w:t xml:space="preserve">way. </w:t>
      </w:r>
      <w:r>
        <w:t xml:space="preserve">But </w:t>
      </w:r>
      <w:r>
        <w:t xml:space="preserve">it </w:t>
      </w:r>
      <w:r>
        <w:t xml:space="preserve">was </w:t>
      </w:r>
      <w:r>
        <w:t xml:space="preserve">too </w:t>
      </w:r>
      <w:r>
        <w:t xml:space="preserve">late. </w:t>
      </w:r>
      <w:r>
        <w:t xml:space="preserve">The </w:t>
      </w:r>
      <w:r>
        <w:t xml:space="preserve">other </w:t>
      </w:r>
      <w:r>
        <w:t xml:space="preserve">ship, </w:t>
      </w:r>
      <w:r>
        <w:t xml:space="preserve">a </w:t>
      </w:r>
      <w:r>
        <w:t xml:space="preserve">sleek </w:t>
      </w:r>
      <w:r>
        <w:t xml:space="preserve">and </w:t>
      </w:r>
      <w:r>
        <w:t xml:space="preserve">advanced </w:t>
      </w:r>
      <w:r>
        <w:t xml:space="preserve">vessel </w:t>
      </w:r>
      <w:r>
        <w:t xml:space="preserve">unlike </w:t>
      </w:r>
      <w:r>
        <w:t xml:space="preserve">anything </w:t>
      </w:r>
      <w:r>
        <w:t xml:space="preserve">they </w:t>
      </w:r>
      <w:r>
        <w:t xml:space="preserve">had </w:t>
      </w:r>
      <w:r>
        <w:t xml:space="preserve">ever </w:t>
      </w:r>
      <w:r>
        <w:t xml:space="preserve">seen, </w:t>
      </w:r>
      <w:r>
        <w:t xml:space="preserve">barreled </w:t>
      </w:r>
      <w:r>
        <w:t xml:space="preserve">towards </w:t>
      </w:r>
      <w:r>
        <w:t xml:space="preserve">them </w:t>
      </w:r>
      <w:r>
        <w:t xml:space="preserve">with </w:t>
      </w:r>
      <w:r>
        <w:t xml:space="preserve">unfaltering </w:t>
      </w:r>
      <w:r>
        <w:t xml:space="preserve">determination. </w:t>
      </w:r>
    </w:p>
    <w:p/>
    <w:p>
      <w:r>
        <w:t xml:space="preserve">Alarms </w:t>
      </w:r>
      <w:r>
        <w:t xml:space="preserve">blared, </w:t>
      </w:r>
      <w:r>
        <w:t xml:space="preserve">lights </w:t>
      </w:r>
      <w:r>
        <w:t xml:space="preserve">flickered, </w:t>
      </w:r>
      <w:r>
        <w:t xml:space="preserve">and </w:t>
      </w:r>
      <w:r>
        <w:t xml:space="preserve">the </w:t>
      </w:r>
      <w:r>
        <w:t xml:space="preserve">crew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Voyager </w:t>
      </w:r>
      <w:r>
        <w:t xml:space="preserve">braced </w:t>
      </w:r>
      <w:r>
        <w:t xml:space="preserve">for </w:t>
      </w:r>
      <w:r>
        <w:t xml:space="preserve">impact </w:t>
      </w:r>
      <w:r>
        <w:t xml:space="preserve">as </w:t>
      </w:r>
      <w:r>
        <w:t xml:space="preserve">the </w:t>
      </w:r>
      <w:r>
        <w:t xml:space="preserve">two </w:t>
      </w:r>
      <w:r>
        <w:t xml:space="preserve">ships </w:t>
      </w:r>
      <w:r>
        <w:t xml:space="preserve">collided </w:t>
      </w:r>
      <w:r>
        <w:t xml:space="preserve">with </w:t>
      </w:r>
      <w:r>
        <w:t xml:space="preserve">a </w:t>
      </w:r>
      <w:r>
        <w:t xml:space="preserve">deafening </w:t>
      </w:r>
      <w:r>
        <w:t xml:space="preserve">crash. </w:t>
      </w:r>
      <w:r>
        <w:t xml:space="preserve">The </w:t>
      </w:r>
      <w:r>
        <w:t xml:space="preserve">force </w:t>
      </w:r>
      <w:r>
        <w:t xml:space="preserve">of </w:t>
      </w:r>
      <w:r>
        <w:t xml:space="preserve">the </w:t>
      </w:r>
      <w:r>
        <w:t xml:space="preserve">collision </w:t>
      </w:r>
      <w:r>
        <w:t xml:space="preserve">jolted </w:t>
      </w:r>
      <w:r>
        <w:t xml:space="preserve">the </w:t>
      </w:r>
      <w:r>
        <w:t xml:space="preserve">crew </w:t>
      </w:r>
      <w:r>
        <w:t xml:space="preserve">members </w:t>
      </w:r>
      <w:r>
        <w:t xml:space="preserve">out </w:t>
      </w:r>
      <w:r>
        <w:t xml:space="preserve">of </w:t>
      </w:r>
      <w:r>
        <w:t xml:space="preserve">their </w:t>
      </w:r>
      <w:r>
        <w:t xml:space="preserve">seats, </w:t>
      </w:r>
      <w:r>
        <w:t xml:space="preserve">sending </w:t>
      </w:r>
      <w:r>
        <w:t xml:space="preserve">them </w:t>
      </w:r>
      <w:r>
        <w:t xml:space="preserve">tumbling </w:t>
      </w:r>
      <w:r>
        <w:t xml:space="preserve">across </w:t>
      </w:r>
      <w:r>
        <w:t xml:space="preserve">the </w:t>
      </w:r>
      <w:r>
        <w:t xml:space="preserve">bridge. </w:t>
      </w:r>
      <w:r>
        <w:t xml:space="preserve">Sparks </w:t>
      </w:r>
      <w:r>
        <w:t xml:space="preserve">flew, </w:t>
      </w:r>
      <w:r>
        <w:t xml:space="preserve">consoles </w:t>
      </w:r>
      <w:r>
        <w:t xml:space="preserve">exploded, </w:t>
      </w:r>
      <w:r>
        <w:t xml:space="preserve">and </w:t>
      </w:r>
      <w:r>
        <w:t xml:space="preserve">the </w:t>
      </w:r>
      <w:r>
        <w:t xml:space="preserve">sound </w:t>
      </w:r>
      <w:r>
        <w:t xml:space="preserve">of </w:t>
      </w:r>
      <w:r>
        <w:t xml:space="preserve">twisting </w:t>
      </w:r>
      <w:r>
        <w:t xml:space="preserve">metal </w:t>
      </w:r>
      <w:r>
        <w:t xml:space="preserve">filled </w:t>
      </w:r>
      <w:r>
        <w:t xml:space="preserve">the </w:t>
      </w:r>
      <w:r>
        <w:t xml:space="preserve">air. </w:t>
      </w:r>
    </w:p>
    <w:p/>
    <w:p>
      <w:r>
        <w:t xml:space="preserve">As </w:t>
      </w:r>
      <w:r>
        <w:t xml:space="preserve">the </w:t>
      </w:r>
      <w:r>
        <w:t xml:space="preserve">chaos </w:t>
      </w:r>
      <w:r>
        <w:t xml:space="preserve">subsided, </w:t>
      </w:r>
      <w:r>
        <w:t xml:space="preserve">Captain </w:t>
      </w:r>
      <w:r>
        <w:t xml:space="preserve">Maya </w:t>
      </w:r>
      <w:r>
        <w:t xml:space="preserve">surveyed </w:t>
      </w:r>
      <w:r>
        <w:t xml:space="preserve">the </w:t>
      </w:r>
      <w:r>
        <w:t xml:space="preserve">damage, </w:t>
      </w:r>
      <w:r>
        <w:t xml:space="preserve">her </w:t>
      </w:r>
      <w:r>
        <w:t xml:space="preserve">heart </w:t>
      </w:r>
      <w:r>
        <w:t xml:space="preserve">sinking </w:t>
      </w:r>
      <w:r>
        <w:t xml:space="preserve">at </w:t>
      </w:r>
      <w:r>
        <w:t xml:space="preserve">the </w:t>
      </w:r>
      <w:r>
        <w:t xml:space="preserve">sight </w:t>
      </w:r>
      <w:r>
        <w:t xml:space="preserve">of </w:t>
      </w:r>
      <w:r>
        <w:t xml:space="preserve">the </w:t>
      </w:r>
      <w:r>
        <w:t xml:space="preserve">mangled </w:t>
      </w:r>
      <w:r>
        <w:t xml:space="preserve">wreckage </w:t>
      </w:r>
      <w:r>
        <w:t xml:space="preserve">surrounding </w:t>
      </w:r>
      <w:r>
        <w:t xml:space="preserve">them. </w:t>
      </w:r>
      <w:r>
        <w:t xml:space="preserve">Miraculously, </w:t>
      </w:r>
      <w:r>
        <w:t xml:space="preserve">the </w:t>
      </w:r>
      <w:r>
        <w:t xml:space="preserve">Quantum </w:t>
      </w:r>
      <w:r>
        <w:t xml:space="preserve">Voyager </w:t>
      </w:r>
      <w:r>
        <w:t xml:space="preserve">remained </w:t>
      </w:r>
      <w:r>
        <w:t xml:space="preserve">intact, </w:t>
      </w:r>
      <w:r>
        <w:t xml:space="preserve">but </w:t>
      </w:r>
      <w:r>
        <w:t xml:space="preserve">the </w:t>
      </w:r>
      <w:r>
        <w:t xml:space="preserve">same </w:t>
      </w:r>
      <w:r>
        <w:t xml:space="preserve">couldn't </w:t>
      </w:r>
      <w:r>
        <w:t xml:space="preserve">be </w:t>
      </w:r>
      <w:r>
        <w:t xml:space="preserve">said </w:t>
      </w:r>
      <w:r>
        <w:t xml:space="preserve">for </w:t>
      </w:r>
      <w:r>
        <w:t xml:space="preserve">the </w:t>
      </w:r>
      <w:r>
        <w:t xml:space="preserve">other </w:t>
      </w:r>
      <w:r>
        <w:t xml:space="preserve">ship. </w:t>
      </w:r>
      <w:r>
        <w:t xml:space="preserve">Its </w:t>
      </w:r>
      <w:r>
        <w:t xml:space="preserve">hull </w:t>
      </w:r>
      <w:r>
        <w:t xml:space="preserve">breached </w:t>
      </w:r>
      <w:r>
        <w:t xml:space="preserve">and </w:t>
      </w:r>
      <w:r>
        <w:t xml:space="preserve">its </w:t>
      </w:r>
      <w:r>
        <w:t xml:space="preserve">engines </w:t>
      </w:r>
      <w:r>
        <w:t xml:space="preserve">sputtering, </w:t>
      </w:r>
      <w:r>
        <w:t xml:space="preserve">the </w:t>
      </w:r>
      <w:r>
        <w:t xml:space="preserve">mysterious </w:t>
      </w:r>
      <w:r>
        <w:t xml:space="preserve">vessel </w:t>
      </w:r>
      <w:r>
        <w:t xml:space="preserve">drifted </w:t>
      </w:r>
      <w:r>
        <w:t xml:space="preserve">helplessly </w:t>
      </w:r>
      <w:r>
        <w:t xml:space="preserve">in </w:t>
      </w:r>
      <w:r>
        <w:t xml:space="preserve">space, </w:t>
      </w:r>
      <w:r>
        <w:t xml:space="preserve">its </w:t>
      </w:r>
      <w:r>
        <w:t xml:space="preserve">crew </w:t>
      </w:r>
      <w:r>
        <w:t xml:space="preserve">nowhere </w:t>
      </w:r>
      <w:r>
        <w:t xml:space="preserve">to </w:t>
      </w:r>
      <w:r>
        <w:t xml:space="preserve">be </w:t>
      </w:r>
      <w:r>
        <w:t xml:space="preserve">found. </w:t>
      </w:r>
    </w:p>
    <w:p/>
    <w:p>
      <w:r>
        <w:t xml:space="preserve">With </w:t>
      </w:r>
      <w:r>
        <w:t xml:space="preserve">a </w:t>
      </w:r>
      <w:r>
        <w:t xml:space="preserve">sense </w:t>
      </w:r>
      <w:r>
        <w:t xml:space="preserve">of </w:t>
      </w:r>
      <w:r>
        <w:t xml:space="preserve">urgency, </w:t>
      </w:r>
      <w:r>
        <w:t xml:space="preserve">Captain </w:t>
      </w:r>
      <w:r>
        <w:t xml:space="preserve">Maya </w:t>
      </w:r>
      <w:r>
        <w:t xml:space="preserve">ordered </w:t>
      </w:r>
      <w:r>
        <w:t xml:space="preserve">her </w:t>
      </w:r>
      <w:r>
        <w:t xml:space="preserve">team </w:t>
      </w:r>
      <w:r>
        <w:t xml:space="preserve">to </w:t>
      </w:r>
      <w:r>
        <w:t xml:space="preserve">assess </w:t>
      </w:r>
      <w:r>
        <w:t xml:space="preserve">the </w:t>
      </w:r>
      <w:r>
        <w:t xml:space="preserve">damage </w:t>
      </w:r>
      <w:r>
        <w:t xml:space="preserve">and </w:t>
      </w:r>
      <w:r>
        <w:t xml:space="preserve">initiate </w:t>
      </w:r>
      <w:r>
        <w:t xml:space="preserve">emergency </w:t>
      </w:r>
      <w:r>
        <w:t xml:space="preserve">repairs. </w:t>
      </w:r>
      <w:r>
        <w:t xml:space="preserve">As </w:t>
      </w:r>
      <w:r>
        <w:t xml:space="preserve">they </w:t>
      </w:r>
      <w:r>
        <w:t xml:space="preserve">worked </w:t>
      </w:r>
      <w:r>
        <w:t xml:space="preserve">tirelessly </w:t>
      </w:r>
      <w:r>
        <w:t xml:space="preserve">to </w:t>
      </w:r>
      <w:r>
        <w:t xml:space="preserve">restore </w:t>
      </w:r>
      <w:r>
        <w:t xml:space="preserve">power </w:t>
      </w:r>
      <w:r>
        <w:t xml:space="preserve">and </w:t>
      </w:r>
      <w:r>
        <w:t xml:space="preserve">stability </w:t>
      </w:r>
      <w:r>
        <w:t xml:space="preserve">to </w:t>
      </w:r>
      <w:r>
        <w:t xml:space="preserve">the </w:t>
      </w:r>
      <w:r>
        <w:t xml:space="preserve">Quantum </w:t>
      </w:r>
      <w:r>
        <w:t xml:space="preserve">Voyager, </w:t>
      </w:r>
      <w:r>
        <w:t xml:space="preserve">questions </w:t>
      </w:r>
      <w:r>
        <w:t xml:space="preserve">swirled </w:t>
      </w:r>
      <w:r>
        <w:t xml:space="preserve">in </w:t>
      </w:r>
      <w:r>
        <w:t xml:space="preserve">their </w:t>
      </w:r>
      <w:r>
        <w:t xml:space="preserve">minds. </w:t>
      </w:r>
      <w:r>
        <w:t xml:space="preserve">Who </w:t>
      </w:r>
      <w:r>
        <w:t xml:space="preserve">were </w:t>
      </w:r>
      <w:r>
        <w:t xml:space="preserve">the </w:t>
      </w:r>
      <w:r>
        <w:t xml:space="preserve">occupants </w:t>
      </w:r>
      <w:r>
        <w:t xml:space="preserve">of </w:t>
      </w:r>
      <w:r>
        <w:t xml:space="preserve">the </w:t>
      </w:r>
      <w:r>
        <w:t xml:space="preserve">other </w:t>
      </w:r>
      <w:r>
        <w:t xml:space="preserve">ship? </w:t>
      </w:r>
      <w:r>
        <w:t xml:space="preserve">What </w:t>
      </w:r>
      <w:r>
        <w:t xml:space="preserve">were </w:t>
      </w:r>
      <w:r>
        <w:t xml:space="preserve">they </w:t>
      </w:r>
      <w:r>
        <w:t xml:space="preserve">doing </w:t>
      </w:r>
      <w:r>
        <w:t xml:space="preserve">in </w:t>
      </w:r>
      <w:r>
        <w:t xml:space="preserve">this </w:t>
      </w:r>
      <w:r>
        <w:t xml:space="preserve">remote </w:t>
      </w:r>
      <w:r>
        <w:t xml:space="preserve">corner </w:t>
      </w:r>
      <w:r>
        <w:t xml:space="preserve">of </w:t>
      </w:r>
      <w:r>
        <w:t xml:space="preserve">the </w:t>
      </w:r>
      <w:r>
        <w:t xml:space="preserve">universe? </w:t>
      </w:r>
      <w:r>
        <w:t xml:space="preserve">And </w:t>
      </w:r>
      <w:r>
        <w:t xml:space="preserve">most </w:t>
      </w:r>
      <w:r>
        <w:t xml:space="preserve">importantly, </w:t>
      </w:r>
      <w:r>
        <w:t xml:space="preserve">what </w:t>
      </w:r>
      <w:r>
        <w:t xml:space="preserve">role </w:t>
      </w:r>
      <w:r>
        <w:t xml:space="preserve">did </w:t>
      </w:r>
      <w:r>
        <w:t xml:space="preserve">they </w:t>
      </w:r>
      <w:r>
        <w:t xml:space="preserve">play </w:t>
      </w:r>
      <w:r>
        <w:t xml:space="preserve">in </w:t>
      </w:r>
      <w:r>
        <w:t xml:space="preserve">the </w:t>
      </w:r>
      <w:r>
        <w:t xml:space="preserve">unfolding </w:t>
      </w:r>
      <w:r>
        <w:t xml:space="preserve">mystery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Paradox? </w:t>
      </w:r>
    </w:p>
    <w:p/>
    <w:p>
      <w:r>
        <w:t xml:space="preserve">Little </w:t>
      </w:r>
      <w:r>
        <w:t xml:space="preserve">did </w:t>
      </w:r>
      <w:r>
        <w:t xml:space="preserve">they </w:t>
      </w:r>
      <w:r>
        <w:t xml:space="preserve">know </w:t>
      </w:r>
      <w:r>
        <w:t xml:space="preserve">that </w:t>
      </w:r>
      <w:r>
        <w:t xml:space="preserve">the </w:t>
      </w:r>
      <w:r>
        <w:t xml:space="preserve">collision </w:t>
      </w:r>
      <w:r>
        <w:t xml:space="preserve">was </w:t>
      </w:r>
      <w:r>
        <w:t xml:space="preserve">just </w:t>
      </w:r>
      <w:r>
        <w:t xml:space="preserve">the </w:t>
      </w:r>
      <w:r>
        <w:t xml:space="preserve">beginning </w:t>
      </w:r>
      <w:r>
        <w:t xml:space="preserve">of </w:t>
      </w:r>
      <w:r>
        <w:t xml:space="preserve">a </w:t>
      </w:r>
      <w:r>
        <w:t xml:space="preserve">series </w:t>
      </w:r>
      <w:r>
        <w:t xml:space="preserve">of </w:t>
      </w:r>
      <w:r>
        <w:t xml:space="preserve">events </w:t>
      </w:r>
      <w:r>
        <w:t xml:space="preserve">that </w:t>
      </w:r>
      <w:r>
        <w:t xml:space="preserve">would </w:t>
      </w:r>
      <w:r>
        <w:t xml:space="preserve">test </w:t>
      </w:r>
      <w:r>
        <w:t xml:space="preserve">their </w:t>
      </w:r>
      <w:r>
        <w:t xml:space="preserve">skills, </w:t>
      </w:r>
      <w:r>
        <w:t xml:space="preserve">their </w:t>
      </w:r>
      <w:r>
        <w:t xml:space="preserve">courage, </w:t>
      </w:r>
      <w:r>
        <w:t xml:space="preserve">and </w:t>
      </w:r>
      <w:r>
        <w:t xml:space="preserve">their </w:t>
      </w:r>
      <w:r>
        <w:t xml:space="preserve">understanding </w:t>
      </w:r>
      <w:r>
        <w:t xml:space="preserve">of </w:t>
      </w:r>
      <w:r>
        <w:t xml:space="preserve">the </w:t>
      </w:r>
      <w:r>
        <w:t xml:space="preserve">very </w:t>
      </w:r>
      <w:r>
        <w:t xml:space="preserve">fabric </w:t>
      </w:r>
      <w:r>
        <w:t xml:space="preserve">of </w:t>
      </w:r>
      <w:r>
        <w:t xml:space="preserve">reality </w:t>
      </w:r>
      <w:r>
        <w:t xml:space="preserve">itself.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had </w:t>
      </w:r>
      <w:r>
        <w:t xml:space="preserve">taken </w:t>
      </w:r>
      <w:r>
        <w:t xml:space="preserve">on </w:t>
      </w:r>
      <w:r>
        <w:t xml:space="preserve">a </w:t>
      </w:r>
      <w:r>
        <w:t xml:space="preserve">new </w:t>
      </w:r>
      <w:r>
        <w:t xml:space="preserve">dimension, </w:t>
      </w:r>
      <w:r>
        <w:t xml:space="preserve">and </w:t>
      </w:r>
      <w:r>
        <w:t xml:space="preserve">the </w:t>
      </w:r>
      <w:r>
        <w:t xml:space="preserve">crew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Voyager </w:t>
      </w:r>
      <w:r>
        <w:t xml:space="preserve">found </w:t>
      </w:r>
      <w:r>
        <w:t xml:space="preserve">themselves </w:t>
      </w:r>
      <w:r>
        <w:t xml:space="preserve">at </w:t>
      </w:r>
      <w:r>
        <w:t xml:space="preserve">the </w:t>
      </w:r>
      <w:r>
        <w:t xml:space="preserve">center </w:t>
      </w:r>
      <w:r>
        <w:t xml:space="preserve">of </w:t>
      </w:r>
      <w:r>
        <w:t xml:space="preserve">a </w:t>
      </w:r>
      <w:r>
        <w:t xml:space="preserve">cosmic </w:t>
      </w:r>
      <w:r>
        <w:t xml:space="preserve">conundrum </w:t>
      </w:r>
      <w:r>
        <w:t xml:space="preserve">that </w:t>
      </w:r>
      <w:r>
        <w:t xml:space="preserve">would </w:t>
      </w:r>
      <w:r>
        <w:t xml:space="preserve">push </w:t>
      </w:r>
      <w:r>
        <w:t xml:space="preserve">them </w:t>
      </w:r>
      <w:r>
        <w:t xml:space="preserve">to </w:t>
      </w:r>
      <w:r>
        <w:t xml:space="preserve">their </w:t>
      </w:r>
      <w:r>
        <w:t xml:space="preserve">limits </w:t>
      </w:r>
      <w:r>
        <w:t xml:space="preserve">and </w:t>
      </w:r>
      <w:r>
        <w:t xml:space="preserve">beyond. </w:t>
      </w:r>
    </w:p>
    <w:p>
      <w:r>
        <w:br w:type="page"/>
      </w:r>
    </w:p>
    <w:p>
      <w:pPr>
        <w:pStyle w:val="Heading1"/>
      </w:pPr>
      <w:r>
        <w:t>Chapter 3</w:t>
      </w:r>
    </w:p>
    <w:p>
      <w:pPr>
        <w:pStyle w:val="Heading2"/>
      </w:pPr>
      <w:r>
        <w:t>Breaking Boundaries</w:t>
      </w:r>
    </w:p>
    <w:p>
      <w:r>
        <w:t xml:space="preserve">**Chapter </w:t>
      </w:r>
      <w:r>
        <w:t xml:space="preserve">3: </w:t>
      </w:r>
      <w:r>
        <w:t xml:space="preserve">Breaking </w:t>
      </w:r>
      <w:r>
        <w:t xml:space="preserve">Boundaries** </w:t>
      </w:r>
    </w:p>
    <w:p/>
    <w:p>
      <w:r>
        <w:t xml:space="preserve">In </w:t>
      </w:r>
      <w:r>
        <w:t xml:space="preserve">the </w:t>
      </w:r>
      <w:r>
        <w:t xml:space="preserve">world </w:t>
      </w:r>
      <w:r>
        <w:t xml:space="preserve">of </w:t>
      </w:r>
      <w:r>
        <w:t xml:space="preserve">quantum </w:t>
      </w:r>
      <w:r>
        <w:t xml:space="preserve">physics, </w:t>
      </w:r>
      <w:r>
        <w:t xml:space="preserve">there </w:t>
      </w:r>
      <w:r>
        <w:t xml:space="preserve">exist </w:t>
      </w:r>
      <w:r>
        <w:t xml:space="preserve">boundaries </w:t>
      </w:r>
      <w:r>
        <w:t xml:space="preserve">that </w:t>
      </w:r>
      <w:r>
        <w:t xml:space="preserve">challenge </w:t>
      </w:r>
      <w:r>
        <w:t xml:space="preserve">our </w:t>
      </w:r>
      <w:r>
        <w:t xml:space="preserve">very </w:t>
      </w:r>
      <w:r>
        <w:t xml:space="preserve">understanding </w:t>
      </w:r>
      <w:r>
        <w:t xml:space="preserve">of </w:t>
      </w:r>
      <w:r>
        <w:t xml:space="preserve">reality. </w:t>
      </w:r>
      <w:r>
        <w:t xml:space="preserve">These </w:t>
      </w:r>
      <w:r>
        <w:t xml:space="preserve">boundaries </w:t>
      </w:r>
      <w:r>
        <w:t xml:space="preserve">are </w:t>
      </w:r>
      <w:r>
        <w:t xml:space="preserve">not </w:t>
      </w:r>
      <w:r>
        <w:t xml:space="preserve">like </w:t>
      </w:r>
      <w:r>
        <w:t xml:space="preserve">the </w:t>
      </w:r>
      <w:r>
        <w:t xml:space="preserve">physical </w:t>
      </w:r>
      <w:r>
        <w:t xml:space="preserve">confines </w:t>
      </w:r>
      <w:r>
        <w:t xml:space="preserve">of </w:t>
      </w:r>
      <w:r>
        <w:t xml:space="preserve">our </w:t>
      </w:r>
      <w:r>
        <w:t xml:space="preserve">everyday </w:t>
      </w:r>
      <w:r>
        <w:t xml:space="preserve">world—they </w:t>
      </w:r>
      <w:r>
        <w:t xml:space="preserve">are </w:t>
      </w:r>
      <w:r>
        <w:t xml:space="preserve">ethereal, </w:t>
      </w:r>
      <w:r>
        <w:t xml:space="preserve">shifting, </w:t>
      </w:r>
      <w:r>
        <w:t xml:space="preserve">and </w:t>
      </w:r>
      <w:r>
        <w:t xml:space="preserve">elusive. </w:t>
      </w:r>
      <w:r>
        <w:t xml:space="preserve">In </w:t>
      </w:r>
      <w:r>
        <w:t xml:space="preserve">this </w:t>
      </w:r>
      <w:r>
        <w:t xml:space="preserve">chapter, </w:t>
      </w:r>
      <w:r>
        <w:t xml:space="preserve">we </w:t>
      </w:r>
      <w:r>
        <w:t xml:space="preserve">will </w:t>
      </w:r>
      <w:r>
        <w:t xml:space="preserve">explore </w:t>
      </w:r>
      <w:r>
        <w:t xml:space="preserve">how </w:t>
      </w:r>
      <w:r>
        <w:t xml:space="preserve">scientists </w:t>
      </w:r>
      <w:r>
        <w:t xml:space="preserve">and </w:t>
      </w:r>
      <w:r>
        <w:t xml:space="preserve">researchers </w:t>
      </w:r>
      <w:r>
        <w:t xml:space="preserve">are </w:t>
      </w:r>
      <w:r>
        <w:t xml:space="preserve">pushing </w:t>
      </w:r>
      <w:r>
        <w:t xml:space="preserve">these </w:t>
      </w:r>
      <w:r>
        <w:t xml:space="preserve">boundaries </w:t>
      </w:r>
      <w:r>
        <w:t xml:space="preserve">to </w:t>
      </w:r>
      <w:r>
        <w:t xml:space="preserve">unveil </w:t>
      </w:r>
      <w:r>
        <w:t xml:space="preserve">the </w:t>
      </w:r>
      <w:r>
        <w:t xml:space="preserve">hidden </w:t>
      </w:r>
      <w:r>
        <w:t xml:space="preserve">truths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realm. </w:t>
      </w:r>
    </w:p>
    <w:p/>
    <w:p>
      <w:r>
        <w:t xml:space="preserve">**Quantum </w:t>
      </w:r>
      <w:r>
        <w:t xml:space="preserve">Entanglement: </w:t>
      </w:r>
      <w:r>
        <w:t xml:space="preserve">The </w:t>
      </w:r>
      <w:r>
        <w:t xml:space="preserve">Ties </w:t>
      </w:r>
      <w:r>
        <w:t xml:space="preserve">That </w:t>
      </w:r>
      <w:r>
        <w:t xml:space="preserve">Bind** </w:t>
      </w:r>
    </w:p>
    <w:p/>
    <w:p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  <w:r>
        <w:t xml:space="preserve">intriguing </w:t>
      </w:r>
      <w:r>
        <w:t xml:space="preserve">phenomena </w:t>
      </w:r>
      <w:r>
        <w:t xml:space="preserve">in </w:t>
      </w:r>
      <w:r>
        <w:t xml:space="preserve">quantum </w:t>
      </w:r>
      <w:r>
        <w:t xml:space="preserve">physics </w:t>
      </w:r>
      <w:r>
        <w:t xml:space="preserve">is </w:t>
      </w:r>
      <w:r>
        <w:t xml:space="preserve">entanglement. </w:t>
      </w:r>
      <w:r>
        <w:t xml:space="preserve">Imagine </w:t>
      </w:r>
      <w:r>
        <w:t xml:space="preserve">two </w:t>
      </w:r>
      <w:r>
        <w:t xml:space="preserve">particles, </w:t>
      </w:r>
      <w:r>
        <w:t xml:space="preserve">separated </w:t>
      </w:r>
      <w:r>
        <w:t xml:space="preserve">by </w:t>
      </w:r>
      <w:r>
        <w:t xml:space="preserve">vast </w:t>
      </w:r>
      <w:r>
        <w:t xml:space="preserve">distances, </w:t>
      </w:r>
      <w:r>
        <w:t xml:space="preserve">yet </w:t>
      </w:r>
      <w:r>
        <w:t xml:space="preserve">somehow </w:t>
      </w:r>
      <w:r>
        <w:t xml:space="preserve">linked </w:t>
      </w:r>
      <w:r>
        <w:t xml:space="preserve">in </w:t>
      </w:r>
      <w:r>
        <w:t xml:space="preserve">a </w:t>
      </w:r>
      <w:r>
        <w:t xml:space="preserve">way </w:t>
      </w:r>
      <w:r>
        <w:t xml:space="preserve">that </w:t>
      </w:r>
      <w:r>
        <w:t xml:space="preserve">defies </w:t>
      </w:r>
      <w:r>
        <w:t xml:space="preserve">our </w:t>
      </w:r>
      <w:r>
        <w:t xml:space="preserve">classical </w:t>
      </w:r>
      <w:r>
        <w:t xml:space="preserve">notions </w:t>
      </w:r>
      <w:r>
        <w:t xml:space="preserve">of </w:t>
      </w:r>
      <w:r>
        <w:t xml:space="preserve">cause </w:t>
      </w:r>
      <w:r>
        <w:t xml:space="preserve">and </w:t>
      </w:r>
      <w:r>
        <w:t xml:space="preserve">effect. </w:t>
      </w:r>
      <w:r>
        <w:t xml:space="preserve">When </w:t>
      </w:r>
      <w:r>
        <w:t xml:space="preserve">one </w:t>
      </w:r>
      <w:r>
        <w:t xml:space="preserve">particle's </w:t>
      </w:r>
      <w:r>
        <w:t xml:space="preserve">state </w:t>
      </w:r>
      <w:r>
        <w:t xml:space="preserve">is </w:t>
      </w:r>
      <w:r>
        <w:t xml:space="preserve">measured, </w:t>
      </w:r>
      <w:r>
        <w:t xml:space="preserve">the </w:t>
      </w:r>
      <w:r>
        <w:t xml:space="preserve">other </w:t>
      </w:r>
      <w:r>
        <w:t xml:space="preserve">instantaneously </w:t>
      </w:r>
      <w:r>
        <w:t xml:space="preserve">adjusts </w:t>
      </w:r>
      <w:r>
        <w:t xml:space="preserve">to </w:t>
      </w:r>
      <w:r>
        <w:t xml:space="preserve">match, </w:t>
      </w:r>
      <w:r>
        <w:t xml:space="preserve">no </w:t>
      </w:r>
      <w:r>
        <w:t xml:space="preserve">matter </w:t>
      </w:r>
      <w:r>
        <w:t xml:space="preserve">the </w:t>
      </w:r>
      <w:r>
        <w:t xml:space="preserve">distance </w:t>
      </w:r>
      <w:r>
        <w:t xml:space="preserve">between </w:t>
      </w:r>
      <w:r>
        <w:t xml:space="preserve">them. </w:t>
      </w:r>
      <w:r>
        <w:t xml:space="preserve">This </w:t>
      </w:r>
      <w:r>
        <w:t xml:space="preserve">mysterious </w:t>
      </w:r>
      <w:r>
        <w:t xml:space="preserve">connection </w:t>
      </w:r>
      <w:r>
        <w:t xml:space="preserve">has </w:t>
      </w:r>
      <w:r>
        <w:t xml:space="preserve">baffled </w:t>
      </w:r>
      <w:r>
        <w:t xml:space="preserve">scientists </w:t>
      </w:r>
      <w:r>
        <w:t xml:space="preserve">for </w:t>
      </w:r>
      <w:r>
        <w:t xml:space="preserve">decades, </w:t>
      </w:r>
      <w:r>
        <w:t xml:space="preserve">leading </w:t>
      </w:r>
      <w:r>
        <w:t xml:space="preserve">to </w:t>
      </w:r>
      <w:r>
        <w:t xml:space="preserve">groundbreaking </w:t>
      </w:r>
      <w:r>
        <w:t xml:space="preserve">discoveries </w:t>
      </w:r>
      <w:r>
        <w:t xml:space="preserve">and </w:t>
      </w:r>
      <w:r>
        <w:t xml:space="preserve">mind-bending </w:t>
      </w:r>
      <w:r>
        <w:t xml:space="preserve">implications. </w:t>
      </w:r>
    </w:p>
    <w:p/>
    <w:p>
      <w:r>
        <w:t xml:space="preserve">**Quantum </w:t>
      </w:r>
      <w:r>
        <w:t xml:space="preserve">Computing: </w:t>
      </w:r>
      <w:r>
        <w:t xml:space="preserve">A </w:t>
      </w:r>
      <w:r>
        <w:t xml:space="preserve">Leap </w:t>
      </w:r>
      <w:r>
        <w:t xml:space="preserve">into </w:t>
      </w:r>
      <w:r>
        <w:t xml:space="preserve">the </w:t>
      </w:r>
      <w:r>
        <w:t xml:space="preserve">Future** </w:t>
      </w:r>
    </w:p>
    <w:p/>
    <w:p>
      <w:r>
        <w:t xml:space="preserve">The </w:t>
      </w:r>
      <w:r>
        <w:t xml:space="preserve">concept </w:t>
      </w:r>
      <w:r>
        <w:t xml:space="preserve">of </w:t>
      </w:r>
      <w:r>
        <w:t xml:space="preserve">quantum </w:t>
      </w:r>
      <w:r>
        <w:t xml:space="preserve">computing </w:t>
      </w:r>
      <w:r>
        <w:t xml:space="preserve">is </w:t>
      </w:r>
      <w:r>
        <w:t xml:space="preserve">another </w:t>
      </w:r>
      <w:r>
        <w:t xml:space="preserve">boundary-breaking </w:t>
      </w:r>
      <w:r>
        <w:t xml:space="preserve">frontier </w:t>
      </w:r>
      <w:r>
        <w:t xml:space="preserve">in </w:t>
      </w:r>
      <w:r>
        <w:t xml:space="preserve">the </w:t>
      </w:r>
      <w:r>
        <w:t xml:space="preserve">world </w:t>
      </w:r>
      <w:r>
        <w:t xml:space="preserve">of </w:t>
      </w:r>
      <w:r>
        <w:t xml:space="preserve">quantum </w:t>
      </w:r>
      <w:r>
        <w:t xml:space="preserve">physics. </w:t>
      </w:r>
      <w:r>
        <w:t xml:space="preserve">Traditional </w:t>
      </w:r>
      <w:r>
        <w:t xml:space="preserve">computers </w:t>
      </w:r>
      <w:r>
        <w:t xml:space="preserve">operate </w:t>
      </w:r>
      <w:r>
        <w:t xml:space="preserve">using </w:t>
      </w:r>
      <w:r>
        <w:t xml:space="preserve">bits, </w:t>
      </w:r>
      <w:r>
        <w:t xml:space="preserve">which </w:t>
      </w:r>
      <w:r>
        <w:t xml:space="preserve">represent </w:t>
      </w:r>
      <w:r>
        <w:t xml:space="preserve">either </w:t>
      </w:r>
      <w:r>
        <w:t xml:space="preserve">a </w:t>
      </w:r>
      <w:r>
        <w:t xml:space="preserve">0 </w:t>
      </w:r>
      <w:r>
        <w:t xml:space="preserve">or </w:t>
      </w:r>
      <w:r>
        <w:t xml:space="preserve">a </w:t>
      </w:r>
      <w:r>
        <w:t xml:space="preserve">1. </w:t>
      </w:r>
      <w:r>
        <w:t xml:space="preserve">In </w:t>
      </w:r>
      <w:r>
        <w:t xml:space="preserve">contrast, </w:t>
      </w:r>
      <w:r>
        <w:t xml:space="preserve">quantum </w:t>
      </w:r>
      <w:r>
        <w:t xml:space="preserve">computers </w:t>
      </w:r>
      <w:r>
        <w:t xml:space="preserve">leverage </w:t>
      </w:r>
      <w:r>
        <w:t xml:space="preserve">quantum </w:t>
      </w:r>
      <w:r>
        <w:t xml:space="preserve">bits, </w:t>
      </w:r>
      <w:r>
        <w:t xml:space="preserve">or </w:t>
      </w:r>
      <w:r>
        <w:t xml:space="preserve">qubits, </w:t>
      </w:r>
      <w:r>
        <w:t xml:space="preserve">that </w:t>
      </w:r>
      <w:r>
        <w:t xml:space="preserve">can </w:t>
      </w:r>
      <w:r>
        <w:t xml:space="preserve">exist </w:t>
      </w:r>
      <w:r>
        <w:t xml:space="preserve">in </w:t>
      </w:r>
      <w:r>
        <w:t xml:space="preserve">multiple </w:t>
      </w:r>
      <w:r>
        <w:t xml:space="preserve">states </w:t>
      </w:r>
      <w:r>
        <w:t xml:space="preserve">simultaneously. </w:t>
      </w:r>
      <w:r>
        <w:t xml:space="preserve">This </w:t>
      </w:r>
      <w:r>
        <w:t xml:space="preserve">parallel </w:t>
      </w:r>
      <w:r>
        <w:t xml:space="preserve">processing </w:t>
      </w:r>
      <w:r>
        <w:t xml:space="preserve">power </w:t>
      </w:r>
      <w:r>
        <w:t xml:space="preserve">has </w:t>
      </w:r>
      <w:r>
        <w:t xml:space="preserve">the </w:t>
      </w:r>
      <w:r>
        <w:t xml:space="preserve">potential </w:t>
      </w:r>
      <w:r>
        <w:t xml:space="preserve">to </w:t>
      </w:r>
      <w:r>
        <w:t xml:space="preserve">revolutionize </w:t>
      </w:r>
      <w:r>
        <w:t xml:space="preserve">fields </w:t>
      </w:r>
      <w:r>
        <w:t xml:space="preserve">such </w:t>
      </w:r>
      <w:r>
        <w:t xml:space="preserve">as </w:t>
      </w:r>
      <w:r>
        <w:t xml:space="preserve">cryptography, </w:t>
      </w:r>
      <w:r>
        <w:t xml:space="preserve">artificial </w:t>
      </w:r>
      <w:r>
        <w:t xml:space="preserve">intelligence, </w:t>
      </w:r>
      <w:r>
        <w:t xml:space="preserve">and </w:t>
      </w:r>
      <w:r>
        <w:t xml:space="preserve">drug </w:t>
      </w:r>
      <w:r>
        <w:t xml:space="preserve">discovery. </w:t>
      </w:r>
    </w:p>
    <w:p/>
    <w:p>
      <w:r>
        <w:t xml:space="preserve">**Wormholes </w:t>
      </w:r>
      <w:r>
        <w:t xml:space="preserve">and </w:t>
      </w:r>
      <w:r>
        <w:t xml:space="preserve">Parallel </w:t>
      </w:r>
      <w:r>
        <w:t xml:space="preserve">Universes: </w:t>
      </w:r>
      <w:r>
        <w:t xml:space="preserve">Exploring </w:t>
      </w:r>
      <w:r>
        <w:t xml:space="preserve">Multiverse </w:t>
      </w:r>
      <w:r>
        <w:t xml:space="preserve">Theories** </w:t>
      </w:r>
    </w:p>
    <w:p/>
    <w:p>
      <w:r>
        <w:t xml:space="preserve">Speculations </w:t>
      </w:r>
      <w:r>
        <w:t xml:space="preserve">about </w:t>
      </w:r>
      <w:r>
        <w:t xml:space="preserve">wormholes </w:t>
      </w:r>
      <w:r>
        <w:t xml:space="preserve">and </w:t>
      </w:r>
      <w:r>
        <w:t xml:space="preserve">parallel </w:t>
      </w:r>
      <w:r>
        <w:t xml:space="preserve">universes </w:t>
      </w:r>
      <w:r>
        <w:t xml:space="preserve">have </w:t>
      </w:r>
      <w:r>
        <w:t xml:space="preserve">long </w:t>
      </w:r>
      <w:r>
        <w:t xml:space="preserve">captured </w:t>
      </w:r>
      <w:r>
        <w:t xml:space="preserve">the </w:t>
      </w:r>
      <w:r>
        <w:t xml:space="preserve">imagination </w:t>
      </w:r>
      <w:r>
        <w:t xml:space="preserve">of </w:t>
      </w:r>
      <w:r>
        <w:t xml:space="preserve">science </w:t>
      </w:r>
      <w:r>
        <w:t xml:space="preserve">fiction </w:t>
      </w:r>
      <w:r>
        <w:t xml:space="preserve">enthusiasts </w:t>
      </w:r>
      <w:r>
        <w:t xml:space="preserve">and </w:t>
      </w:r>
      <w:r>
        <w:t xml:space="preserve">physicists </w:t>
      </w:r>
      <w:r>
        <w:t xml:space="preserve">alike. </w:t>
      </w:r>
      <w:r>
        <w:t xml:space="preserve">Could </w:t>
      </w:r>
      <w:r>
        <w:t xml:space="preserve">there </w:t>
      </w:r>
      <w:r>
        <w:t xml:space="preserve">be </w:t>
      </w:r>
      <w:r>
        <w:t xml:space="preserve">a </w:t>
      </w:r>
      <w:r>
        <w:t xml:space="preserve">hidden </w:t>
      </w:r>
      <w:r>
        <w:t xml:space="preserve">network </w:t>
      </w:r>
      <w:r>
        <w:t xml:space="preserve">of </w:t>
      </w:r>
      <w:r>
        <w:t xml:space="preserve">interconnected </w:t>
      </w:r>
      <w:r>
        <w:t xml:space="preserve">universes, </w:t>
      </w:r>
      <w:r>
        <w:t xml:space="preserve">each </w:t>
      </w:r>
      <w:r>
        <w:t xml:space="preserve">with </w:t>
      </w:r>
      <w:r>
        <w:t xml:space="preserve">its </w:t>
      </w:r>
      <w:r>
        <w:t xml:space="preserve">own </w:t>
      </w:r>
      <w:r>
        <w:t xml:space="preserve">set </w:t>
      </w:r>
      <w:r>
        <w:t xml:space="preserve">of </w:t>
      </w:r>
      <w:r>
        <w:t xml:space="preserve">physical </w:t>
      </w:r>
      <w:r>
        <w:t xml:space="preserve">laws </w:t>
      </w:r>
      <w:r>
        <w:t xml:space="preserve">and </w:t>
      </w:r>
      <w:r>
        <w:t xml:space="preserve">realities? </w:t>
      </w:r>
      <w:r>
        <w:t xml:space="preserve">While </w:t>
      </w:r>
      <w:r>
        <w:t xml:space="preserve">these </w:t>
      </w:r>
      <w:r>
        <w:t xml:space="preserve">ideas </w:t>
      </w:r>
      <w:r>
        <w:t xml:space="preserve">may </w:t>
      </w:r>
      <w:r>
        <w:t xml:space="preserve">seem </w:t>
      </w:r>
      <w:r>
        <w:t xml:space="preserve">far-fetched, </w:t>
      </w:r>
      <w:r>
        <w:t xml:space="preserve">recent </w:t>
      </w:r>
      <w:r>
        <w:t xml:space="preserve">advancements </w:t>
      </w:r>
      <w:r>
        <w:t xml:space="preserve">in </w:t>
      </w:r>
      <w:r>
        <w:t xml:space="preserve">quantum </w:t>
      </w:r>
      <w:r>
        <w:t xml:space="preserve">theory </w:t>
      </w:r>
      <w:r>
        <w:t xml:space="preserve">are </w:t>
      </w:r>
      <w:r>
        <w:t xml:space="preserve">shedding </w:t>
      </w:r>
      <w:r>
        <w:t xml:space="preserve">new </w:t>
      </w:r>
      <w:r>
        <w:t xml:space="preserve">light </w:t>
      </w:r>
      <w:r>
        <w:t xml:space="preserve">on </w:t>
      </w:r>
      <w:r>
        <w:t xml:space="preserve">the </w:t>
      </w:r>
      <w:r>
        <w:t xml:space="preserve">plausibility </w:t>
      </w:r>
      <w:r>
        <w:t xml:space="preserve">of </w:t>
      </w:r>
      <w:r>
        <w:t xml:space="preserve">such </w:t>
      </w:r>
      <w:r>
        <w:t xml:space="preserve">mind-bending </w:t>
      </w:r>
      <w:r>
        <w:t xml:space="preserve">concepts. </w:t>
      </w:r>
    </w:p>
    <w:p/>
    <w:p>
      <w:r>
        <w:t xml:space="preserve">**The </w:t>
      </w:r>
      <w:r>
        <w:t xml:space="preserve">Quantum </w:t>
      </w:r>
      <w:r>
        <w:t xml:space="preserve">Paradox </w:t>
      </w:r>
      <w:r>
        <w:t xml:space="preserve">Unraveled** </w:t>
      </w:r>
    </w:p>
    <w:p/>
    <w:p>
      <w:r>
        <w:t xml:space="preserve">As </w:t>
      </w:r>
      <w:r>
        <w:t xml:space="preserve">we </w:t>
      </w:r>
      <w:r>
        <w:t xml:space="preserve">delve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enthralling </w:t>
      </w:r>
      <w:r>
        <w:t xml:space="preserve">realm </w:t>
      </w:r>
      <w:r>
        <w:t xml:space="preserve">of </w:t>
      </w:r>
      <w:r>
        <w:t xml:space="preserve">quantum </w:t>
      </w:r>
      <w:r>
        <w:t xml:space="preserve">physics, </w:t>
      </w:r>
      <w:r>
        <w:t xml:space="preserve">we </w:t>
      </w:r>
      <w:r>
        <w:t xml:space="preserve">encounter </w:t>
      </w:r>
      <w:r>
        <w:t xml:space="preserve">paradoxes </w:t>
      </w:r>
      <w:r>
        <w:t xml:space="preserve">that </w:t>
      </w:r>
      <w:r>
        <w:t xml:space="preserve">challenge </w:t>
      </w:r>
      <w:r>
        <w:t xml:space="preserve">our </w:t>
      </w:r>
      <w:r>
        <w:t xml:space="preserve">fundamental </w:t>
      </w:r>
      <w:r>
        <w:t xml:space="preserve">assumptions </w:t>
      </w:r>
      <w:r>
        <w:t xml:space="preserve">about </w:t>
      </w:r>
      <w:r>
        <w:t xml:space="preserve">the </w:t>
      </w:r>
      <w:r>
        <w:t xml:space="preserve">nature </w:t>
      </w:r>
      <w:r>
        <w:t xml:space="preserve">of </w:t>
      </w:r>
      <w:r>
        <w:t xml:space="preserve">reality. </w:t>
      </w:r>
      <w:r>
        <w:t xml:space="preserve">From </w:t>
      </w:r>
      <w:r>
        <w:t xml:space="preserve">Schrödinger's </w:t>
      </w:r>
      <w:r>
        <w:t xml:space="preserve">famous </w:t>
      </w:r>
      <w:r>
        <w:t xml:space="preserve">thought </w:t>
      </w:r>
      <w:r>
        <w:t xml:space="preserve">experiment </w:t>
      </w:r>
      <w:r>
        <w:t xml:space="preserve">with </w:t>
      </w:r>
      <w:r>
        <w:t xml:space="preserve">the </w:t>
      </w:r>
      <w:r>
        <w:t xml:space="preserve">quantum </w:t>
      </w:r>
      <w:r>
        <w:t xml:space="preserve">cat </w:t>
      </w:r>
      <w:r>
        <w:t xml:space="preserve">to </w:t>
      </w:r>
      <w:r>
        <w:t xml:space="preserve">the </w:t>
      </w:r>
      <w:r>
        <w:t xml:space="preserve">uncertainty </w:t>
      </w:r>
      <w:r>
        <w:t xml:space="preserve">principle </w:t>
      </w:r>
      <w:r>
        <w:t xml:space="preserve">that </w:t>
      </w:r>
      <w:r>
        <w:t xml:space="preserve">governs </w:t>
      </w:r>
      <w:r>
        <w:t xml:space="preserve">particle </w:t>
      </w:r>
      <w:r>
        <w:t xml:space="preserve">behavior, </w:t>
      </w:r>
      <w:r>
        <w:t xml:space="preserve">the </w:t>
      </w:r>
      <w:r>
        <w:t xml:space="preserve">quantum </w:t>
      </w:r>
      <w:r>
        <w:t xml:space="preserve">world </w:t>
      </w:r>
      <w:r>
        <w:t xml:space="preserve">is </w:t>
      </w:r>
      <w:r>
        <w:t xml:space="preserve">a </w:t>
      </w:r>
      <w:r>
        <w:t xml:space="preserve">realm </w:t>
      </w:r>
      <w:r>
        <w:t xml:space="preserve">of </w:t>
      </w:r>
      <w:r>
        <w:t xml:space="preserve">contradictions </w:t>
      </w:r>
      <w:r>
        <w:t xml:space="preserve">and </w:t>
      </w:r>
      <w:r>
        <w:t xml:space="preserve">surprises </w:t>
      </w:r>
      <w:r>
        <w:t xml:space="preserve">waiting </w:t>
      </w:r>
      <w:r>
        <w:t xml:space="preserve">to </w:t>
      </w:r>
      <w:r>
        <w:t xml:space="preserve">be </w:t>
      </w:r>
      <w:r>
        <w:t xml:space="preserve">unraveled. </w:t>
      </w:r>
    </w:p>
    <w:p/>
    <w:p>
      <w:r>
        <w:t xml:space="preserve">In </w:t>
      </w:r>
      <w:r>
        <w:t xml:space="preserve">the </w:t>
      </w:r>
      <w:r>
        <w:t xml:space="preserve">upcoming </w:t>
      </w:r>
      <w:r>
        <w:t xml:space="preserve">chapters, </w:t>
      </w:r>
      <w:r>
        <w:t xml:space="preserve">we </w:t>
      </w:r>
      <w:r>
        <w:t xml:space="preserve">will </w:t>
      </w:r>
      <w:r>
        <w:t xml:space="preserve">continue </w:t>
      </w:r>
      <w:r>
        <w:t xml:space="preserve">our </w:t>
      </w:r>
      <w:r>
        <w:t xml:space="preserve">journey </w:t>
      </w:r>
      <w:r>
        <w:t xml:space="preserve">into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exploring </w:t>
      </w:r>
      <w:r>
        <w:t xml:space="preserve">the </w:t>
      </w:r>
      <w:r>
        <w:t xml:space="preserve">mysteries </w:t>
      </w:r>
      <w:r>
        <w:t xml:space="preserve">that </w:t>
      </w:r>
      <w:r>
        <w:t xml:space="preserve">lie </w:t>
      </w:r>
      <w:r>
        <w:t xml:space="preserve">beyond </w:t>
      </w:r>
      <w:r>
        <w:t xml:space="preserve">our </w:t>
      </w:r>
      <w:r>
        <w:t xml:space="preserve">current </w:t>
      </w:r>
      <w:r>
        <w:t xml:space="preserve">understanding. </w:t>
      </w:r>
      <w:r>
        <w:t xml:space="preserve">Prepare </w:t>
      </w:r>
      <w:r>
        <w:t xml:space="preserve">to </w:t>
      </w:r>
      <w:r>
        <w:t xml:space="preserve">be </w:t>
      </w:r>
      <w:r>
        <w:t xml:space="preserve">amazed, </w:t>
      </w:r>
      <w:r>
        <w:t xml:space="preserve">perplexed, </w:t>
      </w:r>
      <w:r>
        <w:t xml:space="preserve">and </w:t>
      </w:r>
      <w:r>
        <w:t xml:space="preserve">inspired </w:t>
      </w:r>
      <w:r>
        <w:t xml:space="preserve">as </w:t>
      </w:r>
      <w:r>
        <w:t xml:space="preserve">we </w:t>
      </w:r>
      <w:r>
        <w:t xml:space="preserve">venture </w:t>
      </w:r>
      <w:r>
        <w:t xml:space="preserve">into </w:t>
      </w:r>
      <w:r>
        <w:t xml:space="preserve">the </w:t>
      </w:r>
      <w:r>
        <w:t xml:space="preserve">heart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paradox. </w:t>
      </w:r>
    </w:p>
    <w:p>
      <w:pPr>
        <w:pStyle w:val="Heading2"/>
      </w:pPr>
      <w:r>
        <w:t>The Time Dilation Effect</w:t>
      </w:r>
    </w:p>
    <w:p>
      <w:r>
        <w:t xml:space="preserve">Chapter </w:t>
      </w:r>
      <w:r>
        <w:t xml:space="preserve">3: </w:t>
      </w:r>
      <w:r>
        <w:t xml:space="preserve">The </w:t>
      </w:r>
      <w:r>
        <w:t xml:space="preserve">Time </w:t>
      </w:r>
      <w:r>
        <w:t xml:space="preserve">Dilation </w:t>
      </w:r>
      <w:r>
        <w:t xml:space="preserve">Effect </w:t>
      </w:r>
    </w:p>
    <w:p/>
    <w:p>
      <w:r>
        <w:t xml:space="preserve">As </w:t>
      </w:r>
      <w:r>
        <w:t xml:space="preserve">our </w:t>
      </w:r>
      <w:r>
        <w:t xml:space="preserve">intrepid </w:t>
      </w:r>
      <w:r>
        <w:t xml:space="preserve">explorers </w:t>
      </w:r>
      <w:r>
        <w:t xml:space="preserve">delved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unknown </w:t>
      </w:r>
      <w:r>
        <w:t xml:space="preserve">realms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universe, </w:t>
      </w:r>
      <w:r>
        <w:t xml:space="preserve">they </w:t>
      </w:r>
      <w:r>
        <w:t xml:space="preserve">encountered </w:t>
      </w:r>
      <w:r>
        <w:t xml:space="preserve">a </w:t>
      </w:r>
      <w:r>
        <w:t xml:space="preserve">phenomenon </w:t>
      </w:r>
      <w:r>
        <w:t xml:space="preserve">that </w:t>
      </w:r>
      <w:r>
        <w:t xml:space="preserve">defied </w:t>
      </w:r>
      <w:r>
        <w:t xml:space="preserve">all </w:t>
      </w:r>
      <w:r>
        <w:t xml:space="preserve">conventional </w:t>
      </w:r>
      <w:r>
        <w:t xml:space="preserve">laws </w:t>
      </w:r>
      <w:r>
        <w:t xml:space="preserve">of </w:t>
      </w:r>
      <w:r>
        <w:t xml:space="preserve">time </w:t>
      </w:r>
      <w:r>
        <w:t xml:space="preserve">and </w:t>
      </w:r>
      <w:r>
        <w:t xml:space="preserve">space </w:t>
      </w:r>
      <w:r>
        <w:t xml:space="preserve">- </w:t>
      </w:r>
      <w:r>
        <w:t xml:space="preserve">the </w:t>
      </w:r>
      <w:r>
        <w:t xml:space="preserve">Time </w:t>
      </w:r>
      <w:r>
        <w:t xml:space="preserve">Dilation </w:t>
      </w:r>
      <w:r>
        <w:t xml:space="preserve">Effect. </w:t>
      </w:r>
    </w:p>
    <w:p/>
    <w:p>
      <w:r>
        <w:t xml:space="preserve">The </w:t>
      </w:r>
      <w:r>
        <w:t xml:space="preserve">Time </w:t>
      </w:r>
      <w:r>
        <w:t xml:space="preserve">Dilation </w:t>
      </w:r>
      <w:r>
        <w:t xml:space="preserve">Effect </w:t>
      </w:r>
      <w:r>
        <w:t xml:space="preserve">is </w:t>
      </w:r>
      <w:r>
        <w:t xml:space="preserve">a </w:t>
      </w:r>
      <w:r>
        <w:t xml:space="preserve">mind-boggling </w:t>
      </w:r>
      <w:r>
        <w:t xml:space="preserve">concept </w:t>
      </w:r>
      <w:r>
        <w:t xml:space="preserve">that </w:t>
      </w:r>
      <w:r>
        <w:t xml:space="preserve">arises </w:t>
      </w:r>
      <w:r>
        <w:t xml:space="preserve">from </w:t>
      </w:r>
      <w:r>
        <w:t xml:space="preserve">the </w:t>
      </w:r>
      <w:r>
        <w:t xml:space="preserve">strange </w:t>
      </w:r>
      <w:r>
        <w:t xml:space="preserve">and </w:t>
      </w:r>
      <w:r>
        <w:t xml:space="preserve">mysterious </w:t>
      </w:r>
      <w:r>
        <w:t xml:space="preserve">ways </w:t>
      </w:r>
      <w:r>
        <w:t xml:space="preserve">in </w:t>
      </w:r>
      <w:r>
        <w:t xml:space="preserve">which </w:t>
      </w:r>
      <w:r>
        <w:t xml:space="preserve">time </w:t>
      </w:r>
      <w:r>
        <w:t xml:space="preserve">behaves </w:t>
      </w:r>
      <w:r>
        <w:t xml:space="preserve">in </w:t>
      </w:r>
      <w:r>
        <w:t xml:space="preserve">the </w:t>
      </w:r>
      <w:r>
        <w:t xml:space="preserve">quantum </w:t>
      </w:r>
      <w:r>
        <w:t xml:space="preserve">realm. </w:t>
      </w:r>
      <w:r>
        <w:t xml:space="preserve">It </w:t>
      </w:r>
      <w:r>
        <w:t xml:space="preserve">challenges </w:t>
      </w:r>
      <w:r>
        <w:t xml:space="preserve">our </w:t>
      </w:r>
      <w:r>
        <w:t xml:space="preserve">very </w:t>
      </w:r>
      <w:r>
        <w:t xml:space="preserve">understanding </w:t>
      </w:r>
      <w:r>
        <w:t xml:space="preserve">of </w:t>
      </w:r>
      <w:r>
        <w:t xml:space="preserve">how </w:t>
      </w:r>
      <w:r>
        <w:t xml:space="preserve">time </w:t>
      </w:r>
      <w:r>
        <w:t xml:space="preserve">flows </w:t>
      </w:r>
      <w:r>
        <w:t xml:space="preserve">and </w:t>
      </w:r>
      <w:r>
        <w:t xml:space="preserve">raises </w:t>
      </w:r>
      <w:r>
        <w:t xml:space="preserve">questions </w:t>
      </w:r>
      <w:r>
        <w:t xml:space="preserve">about </w:t>
      </w:r>
      <w:r>
        <w:t xml:space="preserve">the </w:t>
      </w:r>
      <w:r>
        <w:t xml:space="preserve">nature </w:t>
      </w:r>
      <w:r>
        <w:t xml:space="preserve">of </w:t>
      </w:r>
      <w:r>
        <w:t xml:space="preserve">reality </w:t>
      </w:r>
      <w:r>
        <w:t xml:space="preserve">itself. </w:t>
      </w:r>
      <w:r>
        <w:t xml:space="preserve">In </w:t>
      </w:r>
      <w:r>
        <w:t xml:space="preserve">simple </w:t>
      </w:r>
      <w:r>
        <w:t xml:space="preserve">terms, </w:t>
      </w:r>
      <w:r>
        <w:t xml:space="preserve">Time </w:t>
      </w:r>
      <w:r>
        <w:t xml:space="preserve">Dilation </w:t>
      </w:r>
      <w:r>
        <w:t xml:space="preserve">refers </w:t>
      </w:r>
      <w:r>
        <w:t xml:space="preserve">to </w:t>
      </w:r>
      <w:r>
        <w:t xml:space="preserve">the </w:t>
      </w:r>
      <w:r>
        <w:t xml:space="preserve">stretching </w:t>
      </w:r>
      <w:r>
        <w:t xml:space="preserve">or </w:t>
      </w:r>
      <w:r>
        <w:t xml:space="preserve">contracting </w:t>
      </w:r>
      <w:r>
        <w:t xml:space="preserve">of </w:t>
      </w:r>
      <w:r>
        <w:t xml:space="preserve">time </w:t>
      </w:r>
      <w:r>
        <w:t xml:space="preserve">relative </w:t>
      </w:r>
      <w:r>
        <w:t xml:space="preserve">to </w:t>
      </w:r>
      <w:r>
        <w:t xml:space="preserve">an </w:t>
      </w:r>
      <w:r>
        <w:t xml:space="preserve">observer's </w:t>
      </w:r>
      <w:r>
        <w:t xml:space="preserve">perspective, </w:t>
      </w:r>
      <w:r>
        <w:t xml:space="preserve">depending </w:t>
      </w:r>
      <w:r>
        <w:t xml:space="preserve">on </w:t>
      </w:r>
      <w:r>
        <w:t xml:space="preserve">their </w:t>
      </w:r>
      <w:r>
        <w:t xml:space="preserve">speed </w:t>
      </w:r>
      <w:r>
        <w:t xml:space="preserve">and </w:t>
      </w:r>
      <w:r>
        <w:t xml:space="preserve">proximity </w:t>
      </w:r>
      <w:r>
        <w:t xml:space="preserve">to </w:t>
      </w:r>
      <w:r>
        <w:t xml:space="preserve">massive </w:t>
      </w:r>
      <w:r>
        <w:t xml:space="preserve">objects. </w:t>
      </w:r>
    </w:p>
    <w:p/>
    <w:p>
      <w:r>
        <w:t xml:space="preserve">Imagine </w:t>
      </w:r>
      <w:r>
        <w:t xml:space="preserve">a </w:t>
      </w:r>
      <w:r>
        <w:t xml:space="preserve">scenario </w:t>
      </w:r>
      <w:r>
        <w:t xml:space="preserve">where </w:t>
      </w:r>
      <w:r>
        <w:t xml:space="preserve">two </w:t>
      </w:r>
      <w:r>
        <w:t xml:space="preserve">astronauts </w:t>
      </w:r>
      <w:r>
        <w:t xml:space="preserve">set </w:t>
      </w:r>
      <w:r>
        <w:t xml:space="preserve">out </w:t>
      </w:r>
      <w:r>
        <w:t xml:space="preserve">on </w:t>
      </w:r>
      <w:r>
        <w:t xml:space="preserve">a </w:t>
      </w:r>
      <w:r>
        <w:t xml:space="preserve">journey </w:t>
      </w:r>
      <w:r>
        <w:t xml:space="preserve">through </w:t>
      </w:r>
      <w:r>
        <w:t xml:space="preserve">space, </w:t>
      </w:r>
      <w:r>
        <w:t xml:space="preserve">each </w:t>
      </w:r>
      <w:r>
        <w:t xml:space="preserve">equipped </w:t>
      </w:r>
      <w:r>
        <w:t xml:space="preserve">with </w:t>
      </w:r>
      <w:r>
        <w:t xml:space="preserve">their </w:t>
      </w:r>
      <w:r>
        <w:t xml:space="preserve">own </w:t>
      </w:r>
      <w:r>
        <w:t xml:space="preserve">advanced </w:t>
      </w:r>
      <w:r>
        <w:t xml:space="preserve">quantum-powered </w:t>
      </w:r>
      <w:r>
        <w:t xml:space="preserve">spacecraft. </w:t>
      </w:r>
      <w:r>
        <w:t xml:space="preserve">As </w:t>
      </w:r>
      <w:r>
        <w:t xml:space="preserve">they </w:t>
      </w:r>
      <w:r>
        <w:t xml:space="preserve">zip </w:t>
      </w:r>
      <w:r>
        <w:t xml:space="preserve">through </w:t>
      </w:r>
      <w:r>
        <w:t xml:space="preserve">the </w:t>
      </w:r>
      <w:r>
        <w:t xml:space="preserve">cosmos </w:t>
      </w:r>
      <w:r>
        <w:t xml:space="preserve">at </w:t>
      </w:r>
      <w:r>
        <w:t xml:space="preserve">mind-bending </w:t>
      </w:r>
      <w:r>
        <w:t xml:space="preserve">speeds, </w:t>
      </w:r>
      <w:r>
        <w:t xml:space="preserve">they </w:t>
      </w:r>
      <w:r>
        <w:t xml:space="preserve">begin </w:t>
      </w:r>
      <w:r>
        <w:t xml:space="preserve">to </w:t>
      </w:r>
      <w:r>
        <w:t xml:space="preserve">notice </w:t>
      </w:r>
      <w:r>
        <w:t xml:space="preserve">something </w:t>
      </w:r>
      <w:r>
        <w:t xml:space="preserve">peculiar </w:t>
      </w:r>
      <w:r>
        <w:t xml:space="preserve">- </w:t>
      </w:r>
      <w:r>
        <w:t xml:space="preserve">time </w:t>
      </w:r>
      <w:r>
        <w:t xml:space="preserve">seems </w:t>
      </w:r>
      <w:r>
        <w:t xml:space="preserve">to </w:t>
      </w:r>
      <w:r>
        <w:t xml:space="preserve">be </w:t>
      </w:r>
      <w:r>
        <w:t xml:space="preserve">behaving </w:t>
      </w:r>
      <w:r>
        <w:t xml:space="preserve">strangely. </w:t>
      </w:r>
      <w:r>
        <w:t xml:space="preserve">The </w:t>
      </w:r>
      <w:r>
        <w:t xml:space="preserve">astronaut </w:t>
      </w:r>
      <w:r>
        <w:t xml:space="preserve">traveling </w:t>
      </w:r>
      <w:r>
        <w:t xml:space="preserve">at </w:t>
      </w:r>
      <w:r>
        <w:t xml:space="preserve">a </w:t>
      </w:r>
      <w:r>
        <w:t xml:space="preserve">faster </w:t>
      </w:r>
      <w:r>
        <w:t xml:space="preserve">speed </w:t>
      </w:r>
      <w:r>
        <w:t xml:space="preserve">experiences </w:t>
      </w:r>
      <w:r>
        <w:t xml:space="preserve">time </w:t>
      </w:r>
      <w:r>
        <w:t xml:space="preserve">passing </w:t>
      </w:r>
      <w:r>
        <w:t xml:space="preserve">slower </w:t>
      </w:r>
      <w:r>
        <w:t xml:space="preserve">compared </w:t>
      </w:r>
      <w:r>
        <w:t xml:space="preserve">to </w:t>
      </w:r>
      <w:r>
        <w:t xml:space="preserve">their </w:t>
      </w:r>
      <w:r>
        <w:t xml:space="preserve">counterpart </w:t>
      </w:r>
      <w:r>
        <w:t xml:space="preserve">who </w:t>
      </w:r>
      <w:r>
        <w:t xml:space="preserve">is </w:t>
      </w:r>
      <w:r>
        <w:t xml:space="preserve">moving </w:t>
      </w:r>
      <w:r>
        <w:t xml:space="preserve">at </w:t>
      </w:r>
      <w:r>
        <w:t xml:space="preserve">a </w:t>
      </w:r>
      <w:r>
        <w:t xml:space="preserve">relatively </w:t>
      </w:r>
      <w:r>
        <w:t xml:space="preserve">slower </w:t>
      </w:r>
      <w:r>
        <w:t xml:space="preserve">pace. </w:t>
      </w:r>
      <w:r>
        <w:t xml:space="preserve">This </w:t>
      </w:r>
      <w:r>
        <w:t xml:space="preserve">curious </w:t>
      </w:r>
      <w:r>
        <w:t xml:space="preserve">effect </w:t>
      </w:r>
      <w:r>
        <w:t xml:space="preserve">is </w:t>
      </w:r>
      <w:r>
        <w:t xml:space="preserve">known </w:t>
      </w:r>
      <w:r>
        <w:t xml:space="preserve">as </w:t>
      </w:r>
      <w:r>
        <w:t xml:space="preserve">time </w:t>
      </w:r>
      <w:r>
        <w:t xml:space="preserve">dilation. </w:t>
      </w:r>
    </w:p>
    <w:p/>
    <w:p>
      <w:r>
        <w:t xml:space="preserve">The </w:t>
      </w:r>
      <w:r>
        <w:t xml:space="preserve">Time </w:t>
      </w:r>
      <w:r>
        <w:t xml:space="preserve">Dilation </w:t>
      </w:r>
      <w:r>
        <w:t xml:space="preserve">Effect </w:t>
      </w:r>
      <w:r>
        <w:t xml:space="preserve">is </w:t>
      </w:r>
      <w:r>
        <w:t xml:space="preserve">a </w:t>
      </w:r>
      <w:r>
        <w:t xml:space="preserve">direct </w:t>
      </w:r>
      <w:r>
        <w:t xml:space="preserve">consequence </w:t>
      </w:r>
      <w:r>
        <w:t xml:space="preserve">of </w:t>
      </w:r>
      <w:r>
        <w:t xml:space="preserve">Einstein's </w:t>
      </w:r>
      <w:r>
        <w:t xml:space="preserve">groundbreaking </w:t>
      </w:r>
      <w:r>
        <w:t xml:space="preserve">theory </w:t>
      </w:r>
      <w:r>
        <w:t xml:space="preserve">of </w:t>
      </w:r>
      <w:r>
        <w:t xml:space="preserve">relativity, </w:t>
      </w:r>
      <w:r>
        <w:t xml:space="preserve">which </w:t>
      </w:r>
      <w:r>
        <w:t xml:space="preserve">revolutionized </w:t>
      </w:r>
      <w:r>
        <w:t xml:space="preserve">our </w:t>
      </w:r>
      <w:r>
        <w:t xml:space="preserve">understanding </w:t>
      </w:r>
      <w:r>
        <w:t xml:space="preserve">of </w:t>
      </w:r>
      <w:r>
        <w:t xml:space="preserve">space, </w:t>
      </w:r>
      <w:r>
        <w:t xml:space="preserve">time, </w:t>
      </w:r>
      <w:r>
        <w:t xml:space="preserve">and </w:t>
      </w:r>
      <w:r>
        <w:t xml:space="preserve">gravity. </w:t>
      </w:r>
      <w:r>
        <w:t xml:space="preserve">According </w:t>
      </w:r>
      <w:r>
        <w:t xml:space="preserve">to </w:t>
      </w:r>
      <w:r>
        <w:t xml:space="preserve">this </w:t>
      </w:r>
      <w:r>
        <w:t xml:space="preserve">theory, </w:t>
      </w:r>
      <w:r>
        <w:t xml:space="preserve">time </w:t>
      </w:r>
      <w:r>
        <w:t xml:space="preserve">is </w:t>
      </w:r>
      <w:r>
        <w:t xml:space="preserve">not </w:t>
      </w:r>
      <w:r>
        <w:t xml:space="preserve">a </w:t>
      </w:r>
      <w:r>
        <w:t xml:space="preserve">fixed </w:t>
      </w:r>
      <w:r>
        <w:t xml:space="preserve">and </w:t>
      </w:r>
      <w:r>
        <w:t xml:space="preserve">universal </w:t>
      </w:r>
      <w:r>
        <w:t xml:space="preserve">constant </w:t>
      </w:r>
      <w:r>
        <w:t xml:space="preserve">but </w:t>
      </w:r>
      <w:r>
        <w:t xml:space="preserve">rather </w:t>
      </w:r>
      <w:r>
        <w:t xml:space="preserve">a </w:t>
      </w:r>
      <w:r>
        <w:t xml:space="preserve">dynamic </w:t>
      </w:r>
      <w:r>
        <w:t xml:space="preserve">and </w:t>
      </w:r>
      <w:r>
        <w:t xml:space="preserve">malleable </w:t>
      </w:r>
      <w:r>
        <w:t xml:space="preserve">dimension </w:t>
      </w:r>
      <w:r>
        <w:t xml:space="preserve">that </w:t>
      </w:r>
      <w:r>
        <w:t xml:space="preserve">can </w:t>
      </w:r>
      <w:r>
        <w:t xml:space="preserve">be </w:t>
      </w:r>
      <w:r>
        <w:t xml:space="preserve">warped </w:t>
      </w:r>
      <w:r>
        <w:t xml:space="preserve">by </w:t>
      </w:r>
      <w:r>
        <w:t xml:space="preserve">the </w:t>
      </w:r>
      <w:r>
        <w:t xml:space="preserve">presence </w:t>
      </w:r>
      <w:r>
        <w:t xml:space="preserve">of </w:t>
      </w:r>
      <w:r>
        <w:t xml:space="preserve">massive </w:t>
      </w:r>
      <w:r>
        <w:t xml:space="preserve">objects </w:t>
      </w:r>
      <w:r>
        <w:t xml:space="preserve">or </w:t>
      </w:r>
      <w:r>
        <w:t xml:space="preserve">high </w:t>
      </w:r>
      <w:r>
        <w:t xml:space="preserve">speeds. </w:t>
      </w:r>
      <w:r>
        <w:t xml:space="preserve">This </w:t>
      </w:r>
      <w:r>
        <w:t xml:space="preserve">means </w:t>
      </w:r>
      <w:r>
        <w:t xml:space="preserve">that </w:t>
      </w:r>
      <w:r>
        <w:t xml:space="preserve">time </w:t>
      </w:r>
      <w:r>
        <w:t xml:space="preserve">is </w:t>
      </w:r>
      <w:r>
        <w:t xml:space="preserve">not </w:t>
      </w:r>
      <w:r>
        <w:t xml:space="preserve">experienced </w:t>
      </w:r>
      <w:r>
        <w:t xml:space="preserve">in </w:t>
      </w:r>
      <w:r>
        <w:t xml:space="preserve">the </w:t>
      </w:r>
      <w:r>
        <w:t xml:space="preserve">same </w:t>
      </w:r>
      <w:r>
        <w:t xml:space="preserve">way </w:t>
      </w:r>
      <w:r>
        <w:t xml:space="preserve">by </w:t>
      </w:r>
      <w:r>
        <w:t xml:space="preserve">all </w:t>
      </w:r>
      <w:r>
        <w:t xml:space="preserve">observers </w:t>
      </w:r>
      <w:r>
        <w:t xml:space="preserve">and </w:t>
      </w:r>
      <w:r>
        <w:t xml:space="preserve">can </w:t>
      </w:r>
      <w:r>
        <w:t xml:space="preserve">vary </w:t>
      </w:r>
      <w:r>
        <w:t xml:space="preserve">depending </w:t>
      </w:r>
      <w:r>
        <w:t xml:space="preserve">on </w:t>
      </w:r>
      <w:r>
        <w:t xml:space="preserve">the </w:t>
      </w:r>
      <w:r>
        <w:t xml:space="preserve">circumstances. </w:t>
      </w:r>
    </w:p>
    <w:p/>
    <w:p>
      <w:r>
        <w:t xml:space="preserve">In </w:t>
      </w:r>
      <w:r>
        <w:t xml:space="preserve">the </w:t>
      </w:r>
      <w:r>
        <w:t xml:space="preserve">context </w:t>
      </w:r>
      <w:r>
        <w:t xml:space="preserve">of </w:t>
      </w:r>
      <w:r>
        <w:t xml:space="preserve">our </w:t>
      </w:r>
      <w:r>
        <w:t xml:space="preserve">brave </w:t>
      </w:r>
      <w:r>
        <w:t xml:space="preserve">explorers </w:t>
      </w:r>
      <w:r>
        <w:t xml:space="preserve">venturing </w:t>
      </w:r>
      <w:r>
        <w:t xml:space="preserve">into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the </w:t>
      </w:r>
      <w:r>
        <w:t xml:space="preserve">Time </w:t>
      </w:r>
      <w:r>
        <w:t xml:space="preserve">Dilation </w:t>
      </w:r>
      <w:r>
        <w:t xml:space="preserve">Effect </w:t>
      </w:r>
      <w:r>
        <w:t xml:space="preserve">takes </w:t>
      </w:r>
      <w:r>
        <w:t xml:space="preserve">on </w:t>
      </w:r>
      <w:r>
        <w:t xml:space="preserve">a </w:t>
      </w:r>
      <w:r>
        <w:t xml:space="preserve">whole </w:t>
      </w:r>
      <w:r>
        <w:t xml:space="preserve">new </w:t>
      </w:r>
      <w:r>
        <w:t xml:space="preserve">level </w:t>
      </w:r>
      <w:r>
        <w:t xml:space="preserve">of </w:t>
      </w:r>
      <w:r>
        <w:t xml:space="preserve">significance. </w:t>
      </w:r>
      <w:r>
        <w:t xml:space="preserve">As </w:t>
      </w:r>
      <w:r>
        <w:t xml:space="preserve">they </w:t>
      </w:r>
      <w:r>
        <w:t xml:space="preserve">navigate </w:t>
      </w:r>
      <w:r>
        <w:t xml:space="preserve">through </w:t>
      </w:r>
      <w:r>
        <w:t xml:space="preserve">the </w:t>
      </w:r>
      <w:r>
        <w:t xml:space="preserve">twists </w:t>
      </w:r>
      <w:r>
        <w:t xml:space="preserve">and </w:t>
      </w:r>
      <w:r>
        <w:t xml:space="preserve">turns </w:t>
      </w:r>
      <w:r>
        <w:t xml:space="preserve">of </w:t>
      </w:r>
      <w:r>
        <w:t xml:space="preserve">this </w:t>
      </w:r>
      <w:r>
        <w:t xml:space="preserve">strange </w:t>
      </w:r>
      <w:r>
        <w:t xml:space="preserve">and </w:t>
      </w:r>
      <w:r>
        <w:t xml:space="preserve">unpredictable </w:t>
      </w:r>
      <w:r>
        <w:t xml:space="preserve">dimension, </w:t>
      </w:r>
      <w:r>
        <w:t xml:space="preserve">they </w:t>
      </w:r>
      <w:r>
        <w:t xml:space="preserve">must </w:t>
      </w:r>
      <w:r>
        <w:t xml:space="preserve">grapple </w:t>
      </w:r>
      <w:r>
        <w:t xml:space="preserve">with </w:t>
      </w:r>
      <w:r>
        <w:t xml:space="preserve">the </w:t>
      </w:r>
      <w:r>
        <w:t xml:space="preserve">implications </w:t>
      </w:r>
      <w:r>
        <w:t xml:space="preserve">of </w:t>
      </w:r>
      <w:r>
        <w:t xml:space="preserve">time </w:t>
      </w:r>
      <w:r>
        <w:t xml:space="preserve">dilation </w:t>
      </w:r>
      <w:r>
        <w:t xml:space="preserve">on </w:t>
      </w:r>
      <w:r>
        <w:t xml:space="preserve">their </w:t>
      </w:r>
      <w:r>
        <w:t xml:space="preserve">very </w:t>
      </w:r>
      <w:r>
        <w:t xml:space="preserve">existence. </w:t>
      </w:r>
      <w:r>
        <w:t xml:space="preserve">Will </w:t>
      </w:r>
      <w:r>
        <w:t xml:space="preserve">they </w:t>
      </w:r>
      <w:r>
        <w:t xml:space="preserve">be </w:t>
      </w:r>
      <w:r>
        <w:t xml:space="preserve">able </w:t>
      </w:r>
      <w:r>
        <w:t xml:space="preserve">to </w:t>
      </w:r>
      <w:r>
        <w:t xml:space="preserve">maintain </w:t>
      </w:r>
      <w:r>
        <w:t xml:space="preserve">a </w:t>
      </w:r>
      <w:r>
        <w:t xml:space="preserve">grip </w:t>
      </w:r>
      <w:r>
        <w:t xml:space="preserve">on </w:t>
      </w:r>
      <w:r>
        <w:t xml:space="preserve">reality </w:t>
      </w:r>
      <w:r>
        <w:t xml:space="preserve">as </w:t>
      </w:r>
      <w:r>
        <w:t xml:space="preserve">time </w:t>
      </w:r>
      <w:r>
        <w:t xml:space="preserve">warps </w:t>
      </w:r>
      <w:r>
        <w:t xml:space="preserve">and </w:t>
      </w:r>
      <w:r>
        <w:t xml:space="preserve">distorts </w:t>
      </w:r>
      <w:r>
        <w:t xml:space="preserve">around </w:t>
      </w:r>
      <w:r>
        <w:t xml:space="preserve">them? </w:t>
      </w:r>
      <w:r>
        <w:t xml:space="preserve">Can </w:t>
      </w:r>
      <w:r>
        <w:t xml:space="preserve">they </w:t>
      </w:r>
      <w:r>
        <w:t xml:space="preserve">decipher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universe </w:t>
      </w:r>
      <w:r>
        <w:t xml:space="preserve">before </w:t>
      </w:r>
      <w:r>
        <w:t xml:space="preserve">they </w:t>
      </w:r>
      <w:r>
        <w:t xml:space="preserve">are </w:t>
      </w:r>
      <w:r>
        <w:t xml:space="preserve">lost </w:t>
      </w:r>
      <w:r>
        <w:t xml:space="preserve">in </w:t>
      </w:r>
      <w:r>
        <w:t xml:space="preserve">the </w:t>
      </w:r>
      <w:r>
        <w:t xml:space="preserve">swirling </w:t>
      </w:r>
      <w:r>
        <w:t xml:space="preserve">tides </w:t>
      </w:r>
      <w:r>
        <w:t xml:space="preserve">of </w:t>
      </w:r>
      <w:r>
        <w:t xml:space="preserve">time? </w:t>
      </w:r>
    </w:p>
    <w:p/>
    <w:p>
      <w:r>
        <w:t xml:space="preserve">As </w:t>
      </w:r>
      <w:r>
        <w:t xml:space="preserve">the </w:t>
      </w:r>
      <w:r>
        <w:t xml:space="preserve">explorers </w:t>
      </w:r>
      <w:r>
        <w:t xml:space="preserve">delve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quantum </w:t>
      </w:r>
      <w:r>
        <w:t xml:space="preserve">mysteries, </w:t>
      </w:r>
      <w:r>
        <w:t xml:space="preserve">they </w:t>
      </w:r>
      <w:r>
        <w:t xml:space="preserve">come </w:t>
      </w:r>
      <w:r>
        <w:t xml:space="preserve">face </w:t>
      </w:r>
      <w:r>
        <w:t xml:space="preserve">to </w:t>
      </w:r>
      <w:r>
        <w:t xml:space="preserve">face </w:t>
      </w:r>
      <w:r>
        <w:t xml:space="preserve">with </w:t>
      </w:r>
      <w:r>
        <w:t xml:space="preserve">the </w:t>
      </w:r>
      <w:r>
        <w:t xml:space="preserve">true </w:t>
      </w:r>
      <w:r>
        <w:t xml:space="preserve">power </w:t>
      </w:r>
      <w:r>
        <w:t xml:space="preserve">of </w:t>
      </w:r>
      <w:r>
        <w:t xml:space="preserve">the </w:t>
      </w:r>
      <w:r>
        <w:t xml:space="preserve">Time </w:t>
      </w:r>
      <w:r>
        <w:t xml:space="preserve">Dilation </w:t>
      </w:r>
      <w:r>
        <w:t xml:space="preserve">Effect. </w:t>
      </w:r>
      <w:r>
        <w:t xml:space="preserve">They </w:t>
      </w:r>
      <w:r>
        <w:t xml:space="preserve">realize </w:t>
      </w:r>
      <w:r>
        <w:t xml:space="preserve">that </w:t>
      </w:r>
      <w:r>
        <w:t xml:space="preserve">time </w:t>
      </w:r>
      <w:r>
        <w:t xml:space="preserve">is </w:t>
      </w:r>
      <w:r>
        <w:t xml:space="preserve">not </w:t>
      </w:r>
      <w:r>
        <w:t xml:space="preserve">just </w:t>
      </w:r>
      <w:r>
        <w:t xml:space="preserve">a </w:t>
      </w:r>
      <w:r>
        <w:t xml:space="preserve">linear </w:t>
      </w:r>
      <w:r>
        <w:t xml:space="preserve">progression </w:t>
      </w:r>
      <w:r>
        <w:t xml:space="preserve">from </w:t>
      </w:r>
      <w:r>
        <w:t xml:space="preserve">past </w:t>
      </w:r>
      <w:r>
        <w:t xml:space="preserve">to </w:t>
      </w:r>
      <w:r>
        <w:t xml:space="preserve">future </w:t>
      </w:r>
      <w:r>
        <w:t xml:space="preserve">but </w:t>
      </w:r>
      <w:r>
        <w:t xml:space="preserve">a </w:t>
      </w:r>
      <w:r>
        <w:t xml:space="preserve">swirling </w:t>
      </w:r>
      <w:r>
        <w:t xml:space="preserve">vortex </w:t>
      </w:r>
      <w:r>
        <w:t xml:space="preserve">of </w:t>
      </w:r>
      <w:r>
        <w:t xml:space="preserve">possibilities </w:t>
      </w:r>
      <w:r>
        <w:t xml:space="preserve">and </w:t>
      </w:r>
      <w:r>
        <w:t xml:space="preserve">probabilities, </w:t>
      </w:r>
      <w:r>
        <w:t xml:space="preserve">where </w:t>
      </w:r>
      <w:r>
        <w:t xml:space="preserve">the </w:t>
      </w:r>
      <w:r>
        <w:t xml:space="preserve">boundaries </w:t>
      </w:r>
      <w:r>
        <w:t xml:space="preserve">between </w:t>
      </w:r>
      <w:r>
        <w:t xml:space="preserve">cause </w:t>
      </w:r>
      <w:r>
        <w:t xml:space="preserve">and </w:t>
      </w:r>
      <w:r>
        <w:t xml:space="preserve">effect </w:t>
      </w:r>
      <w:r>
        <w:t xml:space="preserve">blur </w:t>
      </w:r>
      <w:r>
        <w:t xml:space="preserve">into </w:t>
      </w:r>
      <w:r>
        <w:t xml:space="preserve">a </w:t>
      </w:r>
      <w:r>
        <w:t xml:space="preserve">mesmerizing </w:t>
      </w:r>
      <w:r>
        <w:t xml:space="preserve">dance </w:t>
      </w:r>
      <w:r>
        <w:t xml:space="preserve">of </w:t>
      </w:r>
      <w:r>
        <w:t xml:space="preserve">uncertainty. </w:t>
      </w:r>
    </w:p>
    <w:p/>
    <w:p>
      <w:r>
        <w:t xml:space="preserve">In </w:t>
      </w:r>
      <w:r>
        <w:t xml:space="preserve">their </w:t>
      </w:r>
      <w:r>
        <w:t xml:space="preserve">quest </w:t>
      </w:r>
      <w:r>
        <w:t xml:space="preserve">to </w:t>
      </w:r>
      <w:r>
        <w:t xml:space="preserve">unlock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our </w:t>
      </w:r>
      <w:r>
        <w:t xml:space="preserve">intrepid </w:t>
      </w:r>
      <w:r>
        <w:t xml:space="preserve">heroes </w:t>
      </w:r>
      <w:r>
        <w:t xml:space="preserve">must </w:t>
      </w:r>
      <w:r>
        <w:t xml:space="preserve">confront </w:t>
      </w:r>
      <w:r>
        <w:t xml:space="preserve">the </w:t>
      </w:r>
      <w:r>
        <w:t xml:space="preserve">Time </w:t>
      </w:r>
      <w:r>
        <w:t xml:space="preserve">Dilation </w:t>
      </w:r>
      <w:r>
        <w:t xml:space="preserve">Effect </w:t>
      </w:r>
      <w:r>
        <w:t xml:space="preserve">head-on, </w:t>
      </w:r>
      <w:r>
        <w:t xml:space="preserve">navigating </w:t>
      </w:r>
      <w:r>
        <w:t xml:space="preserve">its </w:t>
      </w:r>
      <w:r>
        <w:t xml:space="preserve">treacherous </w:t>
      </w:r>
      <w:r>
        <w:t xml:space="preserve">waters </w:t>
      </w:r>
      <w:r>
        <w:t xml:space="preserve">with </w:t>
      </w:r>
      <w:r>
        <w:t xml:space="preserve">courage </w:t>
      </w:r>
      <w:r>
        <w:t xml:space="preserve">and </w:t>
      </w:r>
      <w:r>
        <w:t xml:space="preserve">determination. </w:t>
      </w:r>
      <w:r>
        <w:t xml:space="preserve">Will </w:t>
      </w:r>
      <w:r>
        <w:t xml:space="preserve">they </w:t>
      </w:r>
      <w:r>
        <w:t xml:space="preserve">emerge </w:t>
      </w:r>
      <w:r>
        <w:t xml:space="preserve">victorious, </w:t>
      </w:r>
      <w:r>
        <w:t xml:space="preserve">armed </w:t>
      </w:r>
      <w:r>
        <w:t xml:space="preserve">with </w:t>
      </w:r>
      <w:r>
        <w:t xml:space="preserve">newfound </w:t>
      </w:r>
      <w:r>
        <w:t xml:space="preserve">knowledge </w:t>
      </w:r>
      <w:r>
        <w:t xml:space="preserve">and </w:t>
      </w:r>
      <w:r>
        <w:t xml:space="preserve">insight </w:t>
      </w:r>
      <w:r>
        <w:t xml:space="preserve">into </w:t>
      </w:r>
      <w:r>
        <w:t xml:space="preserve">the </w:t>
      </w:r>
      <w:r>
        <w:t xml:space="preserve">nature </w:t>
      </w:r>
      <w:r>
        <w:t xml:space="preserve">of </w:t>
      </w:r>
      <w:r>
        <w:t xml:space="preserve">time </w:t>
      </w:r>
      <w:r>
        <w:t xml:space="preserve">itself? </w:t>
      </w:r>
      <w:r>
        <w:t xml:space="preserve">Only </w:t>
      </w:r>
      <w:r>
        <w:t xml:space="preserve">time </w:t>
      </w:r>
      <w:r>
        <w:t xml:space="preserve">will </w:t>
      </w:r>
      <w:r>
        <w:t xml:space="preserve">tell... </w:t>
      </w:r>
    </w:p>
    <w:p>
      <w:r>
        <w:br w:type="page"/>
      </w:r>
    </w:p>
    <w:p>
      <w:pPr>
        <w:pStyle w:val="Heading1"/>
      </w:pPr>
      <w:r>
        <w:t>Chapter 4</w:t>
      </w:r>
    </w:p>
    <w:p>
      <w:pPr>
        <w:pStyle w:val="Heading2"/>
      </w:pPr>
      <w:r>
        <w:t>A Rift in Time</w:t>
      </w:r>
    </w:p>
    <w:p>
      <w:r>
        <w:t xml:space="preserve">Chapter </w:t>
      </w:r>
      <w:r>
        <w:t xml:space="preserve">4: </w:t>
      </w:r>
      <w:r>
        <w:t xml:space="preserve">A </w:t>
      </w:r>
      <w:r>
        <w:t xml:space="preserve">Rift </w:t>
      </w:r>
      <w:r>
        <w:t xml:space="preserve">in </w:t>
      </w:r>
      <w:r>
        <w:t xml:space="preserve">Time </w:t>
      </w:r>
    </w:p>
    <w:p/>
    <w:p>
      <w:r>
        <w:t xml:space="preserve">As </w:t>
      </w:r>
      <w:r>
        <w:t xml:space="preserve">Max </w:t>
      </w:r>
      <w:r>
        <w:t xml:space="preserve">and </w:t>
      </w:r>
      <w:r>
        <w:t xml:space="preserve">Serena </w:t>
      </w:r>
      <w:r>
        <w:t xml:space="preserve">delved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quantum </w:t>
      </w:r>
      <w:r>
        <w:t xml:space="preserve">physics, </w:t>
      </w:r>
      <w:r>
        <w:t xml:space="preserve">they </w:t>
      </w:r>
      <w:r>
        <w:t xml:space="preserve">stumbled </w:t>
      </w:r>
      <w:r>
        <w:t xml:space="preserve">upon </w:t>
      </w:r>
      <w:r>
        <w:t xml:space="preserve">a </w:t>
      </w:r>
      <w:r>
        <w:t xml:space="preserve">phenomenon </w:t>
      </w:r>
      <w:r>
        <w:t xml:space="preserve">that </w:t>
      </w:r>
      <w:r>
        <w:t xml:space="preserve">would </w:t>
      </w:r>
      <w:r>
        <w:t xml:space="preserve">change </w:t>
      </w:r>
      <w:r>
        <w:t xml:space="preserve">their </w:t>
      </w:r>
      <w:r>
        <w:t xml:space="preserve">understanding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forever </w:t>
      </w:r>
      <w:r>
        <w:t xml:space="preserve">– </w:t>
      </w:r>
      <w:r>
        <w:t xml:space="preserve">a </w:t>
      </w:r>
      <w:r>
        <w:t xml:space="preserve">rift </w:t>
      </w:r>
      <w:r>
        <w:t xml:space="preserve">in </w:t>
      </w:r>
      <w:r>
        <w:t xml:space="preserve">time. </w:t>
      </w:r>
      <w:r>
        <w:t xml:space="preserve">It </w:t>
      </w:r>
      <w:r>
        <w:t xml:space="preserve">all </w:t>
      </w:r>
      <w:r>
        <w:t xml:space="preserve">began </w:t>
      </w:r>
      <w:r>
        <w:t xml:space="preserve">when </w:t>
      </w:r>
      <w:r>
        <w:t xml:space="preserve">they </w:t>
      </w:r>
      <w:r>
        <w:t xml:space="preserve">were </w:t>
      </w:r>
      <w:r>
        <w:t xml:space="preserve">conducting </w:t>
      </w:r>
      <w:r>
        <w:t xml:space="preserve">an </w:t>
      </w:r>
      <w:r>
        <w:t xml:space="preserve">experiment </w:t>
      </w:r>
      <w:r>
        <w:t xml:space="preserve">to </w:t>
      </w:r>
      <w:r>
        <w:t xml:space="preserve">test </w:t>
      </w:r>
      <w:r>
        <w:t xml:space="preserve">the </w:t>
      </w:r>
      <w:r>
        <w:t xml:space="preserve">principles </w:t>
      </w:r>
      <w:r>
        <w:t xml:space="preserve">of </w:t>
      </w:r>
      <w:r>
        <w:t xml:space="preserve">quantum </w:t>
      </w:r>
      <w:r>
        <w:t xml:space="preserve">entanglement </w:t>
      </w:r>
      <w:r>
        <w:t xml:space="preserve">in </w:t>
      </w:r>
      <w:r>
        <w:t xml:space="preserve">their </w:t>
      </w:r>
      <w:r>
        <w:t xml:space="preserve">makeshift </w:t>
      </w:r>
      <w:r>
        <w:t xml:space="preserve">laboratory. </w:t>
      </w:r>
    </w:p>
    <w:p/>
    <w:p>
      <w:r>
        <w:t xml:space="preserve">The </w:t>
      </w:r>
      <w:r>
        <w:t xml:space="preserve">room </w:t>
      </w:r>
      <w:r>
        <w:t xml:space="preserve">was </w:t>
      </w:r>
      <w:r>
        <w:t xml:space="preserve">filled </w:t>
      </w:r>
      <w:r>
        <w:t xml:space="preserve">with </w:t>
      </w:r>
      <w:r>
        <w:t xml:space="preserve">a </w:t>
      </w:r>
      <w:r>
        <w:t xml:space="preserve">low </w:t>
      </w:r>
      <w:r>
        <w:t xml:space="preserve">hum </w:t>
      </w:r>
      <w:r>
        <w:t xml:space="preserve">as </w:t>
      </w:r>
      <w:r>
        <w:t xml:space="preserve">the </w:t>
      </w:r>
      <w:r>
        <w:t xml:space="preserve">machines </w:t>
      </w:r>
      <w:r>
        <w:t xml:space="preserve">whirred </w:t>
      </w:r>
      <w:r>
        <w:t xml:space="preserve">and </w:t>
      </w:r>
      <w:r>
        <w:t xml:space="preserve">the </w:t>
      </w:r>
      <w:r>
        <w:t xml:space="preserve">meters </w:t>
      </w:r>
      <w:r>
        <w:t xml:space="preserve">danced </w:t>
      </w:r>
      <w:r>
        <w:t xml:space="preserve">with </w:t>
      </w:r>
      <w:r>
        <w:t xml:space="preserve">data. </w:t>
      </w:r>
      <w:r>
        <w:t xml:space="preserve">Suddenly, </w:t>
      </w:r>
      <w:r>
        <w:t xml:space="preserve">a </w:t>
      </w:r>
      <w:r>
        <w:t xml:space="preserve">surge </w:t>
      </w:r>
      <w:r>
        <w:t xml:space="preserve">of </w:t>
      </w:r>
      <w:r>
        <w:t xml:space="preserve">energy </w:t>
      </w:r>
      <w:r>
        <w:t xml:space="preserve">resonated </w:t>
      </w:r>
      <w:r>
        <w:t xml:space="preserve">through </w:t>
      </w:r>
      <w:r>
        <w:t xml:space="preserve">the </w:t>
      </w:r>
      <w:r>
        <w:t xml:space="preserve">room, </w:t>
      </w:r>
      <w:r>
        <w:t xml:space="preserve">causing </w:t>
      </w:r>
      <w:r>
        <w:t xml:space="preserve">the </w:t>
      </w:r>
      <w:r>
        <w:t xml:space="preserve">lights </w:t>
      </w:r>
      <w:r>
        <w:t xml:space="preserve">to </w:t>
      </w:r>
      <w:r>
        <w:t xml:space="preserve">flicker </w:t>
      </w:r>
      <w:r>
        <w:t xml:space="preserve">and </w:t>
      </w:r>
      <w:r>
        <w:t xml:space="preserve">the </w:t>
      </w:r>
      <w:r>
        <w:t xml:space="preserve">air </w:t>
      </w:r>
      <w:r>
        <w:t xml:space="preserve">to </w:t>
      </w:r>
      <w:r>
        <w:t xml:space="preserve">crackle </w:t>
      </w:r>
      <w:r>
        <w:t xml:space="preserve">with </w:t>
      </w:r>
      <w:r>
        <w:t xml:space="preserve">electricity. </w:t>
      </w:r>
      <w:r>
        <w:t xml:space="preserve">Max </w:t>
      </w:r>
      <w:r>
        <w:t xml:space="preserve">and </w:t>
      </w:r>
      <w:r>
        <w:t xml:space="preserve">Serena's </w:t>
      </w:r>
      <w:r>
        <w:t xml:space="preserve">eyes </w:t>
      </w:r>
      <w:r>
        <w:t xml:space="preserve">widened </w:t>
      </w:r>
      <w:r>
        <w:t xml:space="preserve">in </w:t>
      </w:r>
      <w:r>
        <w:t xml:space="preserve">awe </w:t>
      </w:r>
      <w:r>
        <w:t xml:space="preserve">as </w:t>
      </w:r>
      <w:r>
        <w:t xml:space="preserve">a </w:t>
      </w:r>
      <w:r>
        <w:t xml:space="preserve">shimmering </w:t>
      </w:r>
      <w:r>
        <w:t xml:space="preserve">portal </w:t>
      </w:r>
      <w:r>
        <w:t xml:space="preserve">appeared </w:t>
      </w:r>
      <w:r>
        <w:t xml:space="preserve">before </w:t>
      </w:r>
      <w:r>
        <w:t xml:space="preserve">them, </w:t>
      </w:r>
      <w:r>
        <w:t xml:space="preserve">swirling </w:t>
      </w:r>
      <w:r>
        <w:t xml:space="preserve">with </w:t>
      </w:r>
      <w:r>
        <w:t xml:space="preserve">colors </w:t>
      </w:r>
      <w:r>
        <w:t xml:space="preserve">they </w:t>
      </w:r>
      <w:r>
        <w:t xml:space="preserve">had </w:t>
      </w:r>
      <w:r>
        <w:t xml:space="preserve">never </w:t>
      </w:r>
      <w:r>
        <w:t xml:space="preserve">seen </w:t>
      </w:r>
      <w:r>
        <w:t xml:space="preserve">before. </w:t>
      </w:r>
    </w:p>
    <w:p/>
    <w:p>
      <w:r>
        <w:t xml:space="preserve">Stepping </w:t>
      </w:r>
      <w:r>
        <w:t xml:space="preserve">closer </w:t>
      </w:r>
      <w:r>
        <w:t xml:space="preserve">to </w:t>
      </w:r>
      <w:r>
        <w:t xml:space="preserve">the </w:t>
      </w:r>
      <w:r>
        <w:t xml:space="preserve">rift, </w:t>
      </w:r>
      <w:r>
        <w:t xml:space="preserve">they </w:t>
      </w:r>
      <w:r>
        <w:t xml:space="preserve">could </w:t>
      </w:r>
      <w:r>
        <w:t xml:space="preserve">feel </w:t>
      </w:r>
      <w:r>
        <w:t xml:space="preserve">the </w:t>
      </w:r>
      <w:r>
        <w:t xml:space="preserve">vibrations </w:t>
      </w:r>
      <w:r>
        <w:t xml:space="preserve">of </w:t>
      </w:r>
      <w:r>
        <w:t xml:space="preserve">time </w:t>
      </w:r>
      <w:r>
        <w:t xml:space="preserve">and </w:t>
      </w:r>
      <w:r>
        <w:t xml:space="preserve">space </w:t>
      </w:r>
      <w:r>
        <w:t xml:space="preserve">warping </w:t>
      </w:r>
      <w:r>
        <w:t xml:space="preserve">around </w:t>
      </w:r>
      <w:r>
        <w:t xml:space="preserve">them. </w:t>
      </w:r>
      <w:r>
        <w:t xml:space="preserve">It </w:t>
      </w:r>
      <w:r>
        <w:t xml:space="preserve">was </w:t>
      </w:r>
      <w:r>
        <w:t xml:space="preserve">like </w:t>
      </w:r>
      <w:r>
        <w:t xml:space="preserve">peering </w:t>
      </w:r>
      <w:r>
        <w:t xml:space="preserve">into </w:t>
      </w:r>
      <w:r>
        <w:t xml:space="preserve">a </w:t>
      </w:r>
      <w:r>
        <w:t xml:space="preserve">cosmic </w:t>
      </w:r>
      <w:r>
        <w:t xml:space="preserve">kaleidoscope, </w:t>
      </w:r>
      <w:r>
        <w:t xml:space="preserve">where </w:t>
      </w:r>
      <w:r>
        <w:t xml:space="preserve">past, </w:t>
      </w:r>
      <w:r>
        <w:t xml:space="preserve">present, </w:t>
      </w:r>
      <w:r>
        <w:t xml:space="preserve">and </w:t>
      </w:r>
      <w:r>
        <w:t xml:space="preserve">future </w:t>
      </w:r>
      <w:r>
        <w:t xml:space="preserve">converged </w:t>
      </w:r>
      <w:r>
        <w:t xml:space="preserve">in </w:t>
      </w:r>
      <w:r>
        <w:t xml:space="preserve">a </w:t>
      </w:r>
      <w:r>
        <w:t xml:space="preserve">wondrous </w:t>
      </w:r>
      <w:r>
        <w:t xml:space="preserve">display. </w:t>
      </w:r>
      <w:r>
        <w:t xml:space="preserve">Max </w:t>
      </w:r>
      <w:r>
        <w:t xml:space="preserve">reached </w:t>
      </w:r>
      <w:r>
        <w:t xml:space="preserve">out </w:t>
      </w:r>
      <w:r>
        <w:t xml:space="preserve">tentatively, </w:t>
      </w:r>
      <w:r>
        <w:t xml:space="preserve">his </w:t>
      </w:r>
      <w:r>
        <w:t xml:space="preserve">fingers </w:t>
      </w:r>
      <w:r>
        <w:t xml:space="preserve">tingling </w:t>
      </w:r>
      <w:r>
        <w:t xml:space="preserve">with </w:t>
      </w:r>
      <w:r>
        <w:t xml:space="preserve">anticipation, </w:t>
      </w:r>
      <w:r>
        <w:t xml:space="preserve">and </w:t>
      </w:r>
      <w:r>
        <w:t xml:space="preserve">to </w:t>
      </w:r>
      <w:r>
        <w:t xml:space="preserve">his </w:t>
      </w:r>
      <w:r>
        <w:t xml:space="preserve">amazement, </w:t>
      </w:r>
      <w:r>
        <w:t xml:space="preserve">his </w:t>
      </w:r>
      <w:r>
        <w:t xml:space="preserve">hand </w:t>
      </w:r>
      <w:r>
        <w:t xml:space="preserve">passed </w:t>
      </w:r>
      <w:r>
        <w:t xml:space="preserve">through </w:t>
      </w:r>
      <w:r>
        <w:t xml:space="preserve">the </w:t>
      </w:r>
      <w:r>
        <w:t xml:space="preserve">rift </w:t>
      </w:r>
      <w:r>
        <w:t xml:space="preserve">as </w:t>
      </w:r>
      <w:r>
        <w:t xml:space="preserve">if </w:t>
      </w:r>
      <w:r>
        <w:t xml:space="preserve">it </w:t>
      </w:r>
      <w:r>
        <w:t xml:space="preserve">were </w:t>
      </w:r>
      <w:r>
        <w:t xml:space="preserve">made </w:t>
      </w:r>
      <w:r>
        <w:t xml:space="preserve">of </w:t>
      </w:r>
      <w:r>
        <w:t xml:space="preserve">mist. </w:t>
      </w:r>
    </w:p>
    <w:p/>
    <w:p>
      <w:r>
        <w:t xml:space="preserve">Serena </w:t>
      </w:r>
      <w:r>
        <w:t xml:space="preserve">gasped </w:t>
      </w:r>
      <w:r>
        <w:t xml:space="preserve">in </w:t>
      </w:r>
      <w:r>
        <w:t xml:space="preserve">disbelief, </w:t>
      </w:r>
      <w:r>
        <w:t xml:space="preserve">her </w:t>
      </w:r>
      <w:r>
        <w:t xml:space="preserve">heart </w:t>
      </w:r>
      <w:r>
        <w:t xml:space="preserve">pounding </w:t>
      </w:r>
      <w:r>
        <w:t xml:space="preserve">with </w:t>
      </w:r>
      <w:r>
        <w:t xml:space="preserve">excitement </w:t>
      </w:r>
      <w:r>
        <w:t xml:space="preserve">and </w:t>
      </w:r>
      <w:r>
        <w:t xml:space="preserve">fear. </w:t>
      </w:r>
      <w:r>
        <w:t xml:space="preserve">Could </w:t>
      </w:r>
      <w:r>
        <w:t xml:space="preserve">this </w:t>
      </w:r>
      <w:r>
        <w:t xml:space="preserve">rift </w:t>
      </w:r>
      <w:r>
        <w:t xml:space="preserve">in </w:t>
      </w:r>
      <w:r>
        <w:t xml:space="preserve">time </w:t>
      </w:r>
      <w:r>
        <w:t xml:space="preserve">be </w:t>
      </w:r>
      <w:r>
        <w:t xml:space="preserve">the </w:t>
      </w:r>
      <w:r>
        <w:t xml:space="preserve">key </w:t>
      </w:r>
      <w:r>
        <w:t xml:space="preserve">to </w:t>
      </w:r>
      <w:r>
        <w:t xml:space="preserve">unlocking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universe? </w:t>
      </w:r>
      <w:r>
        <w:t xml:space="preserve">Or </w:t>
      </w:r>
      <w:r>
        <w:t xml:space="preserve">was </w:t>
      </w:r>
      <w:r>
        <w:t xml:space="preserve">it </w:t>
      </w:r>
      <w:r>
        <w:t xml:space="preserve">a </w:t>
      </w:r>
      <w:r>
        <w:t xml:space="preserve">doorway </w:t>
      </w:r>
      <w:r>
        <w:t xml:space="preserve">to </w:t>
      </w:r>
      <w:r>
        <w:t xml:space="preserve">unimaginable </w:t>
      </w:r>
      <w:r>
        <w:t xml:space="preserve">dangers </w:t>
      </w:r>
      <w:r>
        <w:t xml:space="preserve">that </w:t>
      </w:r>
      <w:r>
        <w:t xml:space="preserve">lay </w:t>
      </w:r>
      <w:r>
        <w:t xml:space="preserve">beyond? </w:t>
      </w:r>
    </w:p>
    <w:p/>
    <w:p>
      <w:r>
        <w:t xml:space="preserve">As </w:t>
      </w:r>
      <w:r>
        <w:t xml:space="preserve">they </w:t>
      </w:r>
      <w:r>
        <w:t xml:space="preserve">stood </w:t>
      </w:r>
      <w:r>
        <w:t xml:space="preserve">on </w:t>
      </w:r>
      <w:r>
        <w:t xml:space="preserve">the </w:t>
      </w:r>
      <w:r>
        <w:t xml:space="preserve">brink </w:t>
      </w:r>
      <w:r>
        <w:t xml:space="preserve">of </w:t>
      </w:r>
      <w:r>
        <w:t xml:space="preserve">this </w:t>
      </w:r>
      <w:r>
        <w:t xml:space="preserve">extraordinary </w:t>
      </w:r>
      <w:r>
        <w:t xml:space="preserve">discovery, </w:t>
      </w:r>
      <w:r>
        <w:t xml:space="preserve">Max </w:t>
      </w:r>
      <w:r>
        <w:t xml:space="preserve">and </w:t>
      </w:r>
      <w:r>
        <w:t xml:space="preserve">Serena </w:t>
      </w:r>
      <w:r>
        <w:t xml:space="preserve">knew </w:t>
      </w:r>
      <w:r>
        <w:t xml:space="preserve">that </w:t>
      </w:r>
      <w:r>
        <w:t xml:space="preserve">their </w:t>
      </w:r>
      <w:r>
        <w:t xml:space="preserve">lives </w:t>
      </w:r>
      <w:r>
        <w:t xml:space="preserve">would </w:t>
      </w:r>
      <w:r>
        <w:t xml:space="preserve">never </w:t>
      </w:r>
      <w:r>
        <w:t xml:space="preserve">be </w:t>
      </w:r>
      <w:r>
        <w:t xml:space="preserve">the </w:t>
      </w:r>
      <w:r>
        <w:t xml:space="preserve">same </w:t>
      </w:r>
      <w:r>
        <w:t xml:space="preserve">again.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they </w:t>
      </w:r>
      <w:r>
        <w:t xml:space="preserve">had </w:t>
      </w:r>
      <w:r>
        <w:t xml:space="preserve">been </w:t>
      </w:r>
      <w:r>
        <w:t xml:space="preserve">exploring </w:t>
      </w:r>
      <w:r>
        <w:t xml:space="preserve">had </w:t>
      </w:r>
      <w:r>
        <w:t xml:space="preserve">led </w:t>
      </w:r>
      <w:r>
        <w:t xml:space="preserve">them </w:t>
      </w:r>
      <w:r>
        <w:t xml:space="preserve">to </w:t>
      </w:r>
      <w:r>
        <w:t xml:space="preserve">the </w:t>
      </w:r>
      <w:r>
        <w:t xml:space="preserve">precipice </w:t>
      </w:r>
      <w:r>
        <w:t xml:space="preserve">of </w:t>
      </w:r>
      <w:r>
        <w:t xml:space="preserve">a </w:t>
      </w:r>
      <w:r>
        <w:t xml:space="preserve">new </w:t>
      </w:r>
      <w:r>
        <w:t xml:space="preserve">reality, </w:t>
      </w:r>
      <w:r>
        <w:t xml:space="preserve">one </w:t>
      </w:r>
      <w:r>
        <w:t xml:space="preserve">where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time </w:t>
      </w:r>
      <w:r>
        <w:t xml:space="preserve">and </w:t>
      </w:r>
      <w:r>
        <w:t xml:space="preserve">space </w:t>
      </w:r>
      <w:r>
        <w:t xml:space="preserve">blurred </w:t>
      </w:r>
      <w:r>
        <w:t xml:space="preserve">into </w:t>
      </w:r>
      <w:r>
        <w:t xml:space="preserve">infinite </w:t>
      </w:r>
      <w:r>
        <w:t xml:space="preserve">possibilities. </w:t>
      </w:r>
    </w:p>
    <w:p/>
    <w:p>
      <w:r>
        <w:t xml:space="preserve">Little </w:t>
      </w:r>
      <w:r>
        <w:t xml:space="preserve">did </w:t>
      </w:r>
      <w:r>
        <w:t xml:space="preserve">they </w:t>
      </w:r>
      <w:r>
        <w:t xml:space="preserve">know </w:t>
      </w:r>
      <w:r>
        <w:t xml:space="preserve">that </w:t>
      </w:r>
      <w:r>
        <w:t xml:space="preserve">their </w:t>
      </w:r>
      <w:r>
        <w:t xml:space="preserve">journey </w:t>
      </w:r>
      <w:r>
        <w:t xml:space="preserve">through </w:t>
      </w:r>
      <w:r>
        <w:t xml:space="preserve">the </w:t>
      </w:r>
      <w:r>
        <w:t xml:space="preserve">rift </w:t>
      </w:r>
      <w:r>
        <w:t xml:space="preserve">in </w:t>
      </w:r>
      <w:r>
        <w:t xml:space="preserve">time </w:t>
      </w:r>
      <w:r>
        <w:t xml:space="preserve">would </w:t>
      </w:r>
      <w:r>
        <w:t xml:space="preserve">unravel </w:t>
      </w:r>
      <w:r>
        <w:t xml:space="preserve">the </w:t>
      </w:r>
      <w:r>
        <w:t xml:space="preserve">fabric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itself, </w:t>
      </w:r>
      <w:r>
        <w:t xml:space="preserve">setting </w:t>
      </w:r>
      <w:r>
        <w:t xml:space="preserve">in </w:t>
      </w:r>
      <w:r>
        <w:t xml:space="preserve">motion </w:t>
      </w:r>
      <w:r>
        <w:t xml:space="preserve">a </w:t>
      </w:r>
      <w:r>
        <w:t xml:space="preserve">chain </w:t>
      </w:r>
      <w:r>
        <w:t xml:space="preserve">of </w:t>
      </w:r>
      <w:r>
        <w:t xml:space="preserve">events </w:t>
      </w:r>
      <w:r>
        <w:t xml:space="preserve">that </w:t>
      </w:r>
      <w:r>
        <w:t xml:space="preserve">would </w:t>
      </w:r>
      <w:r>
        <w:t xml:space="preserve">challenge </w:t>
      </w:r>
      <w:r>
        <w:t xml:space="preserve">everything </w:t>
      </w:r>
      <w:r>
        <w:t xml:space="preserve">they </w:t>
      </w:r>
      <w:r>
        <w:t xml:space="preserve">thought </w:t>
      </w:r>
      <w:r>
        <w:t xml:space="preserve">they </w:t>
      </w:r>
      <w:r>
        <w:t xml:space="preserve">knew </w:t>
      </w:r>
      <w:r>
        <w:t xml:space="preserve">about </w:t>
      </w:r>
      <w:r>
        <w:t xml:space="preserve">the </w:t>
      </w:r>
      <w:r>
        <w:t xml:space="preserve">nature </w:t>
      </w:r>
      <w:r>
        <w:t xml:space="preserve">of </w:t>
      </w:r>
      <w:r>
        <w:t xml:space="preserve">reality. </w:t>
      </w:r>
    </w:p>
    <w:p/>
    <w:p>
      <w:r>
        <w:t xml:space="preserve">Join </w:t>
      </w:r>
      <w:r>
        <w:t xml:space="preserve">Max </w:t>
      </w:r>
      <w:r>
        <w:t xml:space="preserve">and </w:t>
      </w:r>
      <w:r>
        <w:t xml:space="preserve">Serena </w:t>
      </w:r>
      <w:r>
        <w:t xml:space="preserve">as </w:t>
      </w:r>
      <w:r>
        <w:t xml:space="preserve">they </w:t>
      </w:r>
      <w:r>
        <w:t xml:space="preserve">venture </w:t>
      </w:r>
      <w:r>
        <w:t xml:space="preserve">further </w:t>
      </w:r>
      <w:r>
        <w:t xml:space="preserve">into </w:t>
      </w:r>
      <w:r>
        <w:t xml:space="preserve">the </w:t>
      </w:r>
      <w:r>
        <w:t xml:space="preserve">unknown, </w:t>
      </w:r>
      <w:r>
        <w:t xml:space="preserve">navigating </w:t>
      </w:r>
      <w:r>
        <w:t xml:space="preserve">the </w:t>
      </w:r>
      <w:r>
        <w:t xml:space="preserve">twists </w:t>
      </w:r>
      <w:r>
        <w:t xml:space="preserve">and </w:t>
      </w:r>
      <w:r>
        <w:t xml:space="preserve">turns </w:t>
      </w:r>
      <w:r>
        <w:t xml:space="preserve">of </w:t>
      </w:r>
      <w:r>
        <w:t xml:space="preserve">time, </w:t>
      </w:r>
      <w:r>
        <w:t xml:space="preserve">and </w:t>
      </w:r>
      <w:r>
        <w:t xml:space="preserve">grappling </w:t>
      </w:r>
      <w:r>
        <w:t xml:space="preserve">with </w:t>
      </w:r>
      <w:r>
        <w:t xml:space="preserve">the </w:t>
      </w:r>
      <w:r>
        <w:t xml:space="preserve">paradoxes </w:t>
      </w:r>
      <w:r>
        <w:t xml:space="preserve">that </w:t>
      </w:r>
      <w:r>
        <w:t xml:space="preserve">lie </w:t>
      </w:r>
      <w:r>
        <w:t xml:space="preserve">at </w:t>
      </w:r>
      <w:r>
        <w:t xml:space="preserve">the </w:t>
      </w:r>
      <w:r>
        <w:t xml:space="preserve">heart </w:t>
      </w:r>
      <w:r>
        <w:t xml:space="preserve">of </w:t>
      </w:r>
      <w:r>
        <w:t xml:space="preserve">existence. </w:t>
      </w:r>
      <w:r>
        <w:t xml:space="preserve">The </w:t>
      </w:r>
      <w:r>
        <w:t xml:space="preserve">rift </w:t>
      </w:r>
      <w:r>
        <w:t xml:space="preserve">in </w:t>
      </w:r>
      <w:r>
        <w:t xml:space="preserve">time </w:t>
      </w:r>
      <w:r>
        <w:t xml:space="preserve">beckons, </w:t>
      </w:r>
      <w:r>
        <w:t xml:space="preserve">offering </w:t>
      </w:r>
      <w:r>
        <w:t xml:space="preserve">a </w:t>
      </w:r>
      <w:r>
        <w:t xml:space="preserve">glimpse </w:t>
      </w:r>
      <w:r>
        <w:t xml:space="preserve">into </w:t>
      </w:r>
      <w:r>
        <w:t xml:space="preserve">a </w:t>
      </w:r>
      <w:r>
        <w:t xml:space="preserve">realm </w:t>
      </w:r>
      <w:r>
        <w:t xml:space="preserve">where </w:t>
      </w:r>
      <w:r>
        <w:t xml:space="preserve">science </w:t>
      </w:r>
      <w:r>
        <w:t xml:space="preserve">and </w:t>
      </w:r>
      <w:r>
        <w:t xml:space="preserve">magic </w:t>
      </w:r>
      <w:r>
        <w:t xml:space="preserve">converge, </w:t>
      </w:r>
      <w:r>
        <w:t xml:space="preserve">and </w:t>
      </w:r>
      <w:r>
        <w:t xml:space="preserve">the </w:t>
      </w:r>
      <w:r>
        <w:t xml:space="preserve">true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are </w:t>
      </w:r>
      <w:r>
        <w:t xml:space="preserve">waiting </w:t>
      </w:r>
      <w:r>
        <w:t xml:space="preserve">to </w:t>
      </w:r>
      <w:r>
        <w:t xml:space="preserve">be </w:t>
      </w:r>
      <w:r>
        <w:t xml:space="preserve">unveiled. </w:t>
      </w:r>
    </w:p>
    <w:p>
      <w:pPr>
        <w:pStyle w:val="Heading2"/>
      </w:pPr>
      <w:r>
        <w:t>Confronting the Unknown</w:t>
      </w:r>
    </w:p>
    <w:p>
      <w:r>
        <w:t xml:space="preserve">Chapter </w:t>
      </w:r>
      <w:r>
        <w:t xml:space="preserve">4: </w:t>
      </w:r>
      <w:r>
        <w:t xml:space="preserve">Confronting </w:t>
      </w:r>
      <w:r>
        <w:t xml:space="preserve">the </w:t>
      </w:r>
      <w:r>
        <w:t xml:space="preserve">Unknown </w:t>
      </w:r>
    </w:p>
    <w:p/>
    <w:p>
      <w:r>
        <w:t xml:space="preserve">As </w:t>
      </w:r>
      <w:r>
        <w:t xml:space="preserve">our </w:t>
      </w:r>
      <w:r>
        <w:t xml:space="preserve">young </w:t>
      </w:r>
      <w:r>
        <w:t xml:space="preserve">protagonist, </w:t>
      </w:r>
      <w:r>
        <w:t xml:space="preserve">Maya, </w:t>
      </w:r>
      <w:r>
        <w:t xml:space="preserve">found </w:t>
      </w:r>
      <w:r>
        <w:t xml:space="preserve">herself </w:t>
      </w:r>
      <w:r>
        <w:t xml:space="preserve">thrust </w:t>
      </w:r>
      <w:r>
        <w:t xml:space="preserve">into </w:t>
      </w:r>
      <w:r>
        <w:t xml:space="preserve">the </w:t>
      </w:r>
      <w:r>
        <w:t xml:space="preserve">world </w:t>
      </w:r>
      <w:r>
        <w:t xml:space="preserve">of </w:t>
      </w:r>
      <w:r>
        <w:t xml:space="preserve">quantum </w:t>
      </w:r>
      <w:r>
        <w:t xml:space="preserve">mechanics, </w:t>
      </w:r>
      <w:r>
        <w:t xml:space="preserve">she </w:t>
      </w:r>
      <w:r>
        <w:t xml:space="preserve">couldn't </w:t>
      </w:r>
      <w:r>
        <w:t xml:space="preserve">help </w:t>
      </w:r>
      <w:r>
        <w:t xml:space="preserve">but </w:t>
      </w:r>
      <w:r>
        <w:t xml:space="preserve">confront </w:t>
      </w:r>
      <w:r>
        <w:t xml:space="preserve">the </w:t>
      </w:r>
      <w:r>
        <w:t xml:space="preserve">vast </w:t>
      </w:r>
      <w:r>
        <w:t xml:space="preserve">unknown </w:t>
      </w:r>
      <w:r>
        <w:t xml:space="preserve">that </w:t>
      </w:r>
      <w:r>
        <w:t xml:space="preserve">lay </w:t>
      </w:r>
      <w:r>
        <w:t xml:space="preserve">before </w:t>
      </w:r>
      <w:r>
        <w:t xml:space="preserve">her. </w:t>
      </w:r>
      <w:r>
        <w:t xml:space="preserve">This </w:t>
      </w:r>
      <w:r>
        <w:t xml:space="preserve">new </w:t>
      </w:r>
      <w:r>
        <w:t xml:space="preserve">realm </w:t>
      </w:r>
      <w:r>
        <w:t xml:space="preserve">of </w:t>
      </w:r>
      <w:r>
        <w:t xml:space="preserve">science, </w:t>
      </w:r>
      <w:r>
        <w:t xml:space="preserve">filled </w:t>
      </w:r>
      <w:r>
        <w:t xml:space="preserve">with </w:t>
      </w:r>
      <w:r>
        <w:t xml:space="preserve">paradoxes </w:t>
      </w:r>
      <w:r>
        <w:t xml:space="preserve">and </w:t>
      </w:r>
      <w:r>
        <w:t xml:space="preserve">mind-bending </w:t>
      </w:r>
      <w:r>
        <w:t xml:space="preserve">concepts, </w:t>
      </w:r>
      <w:r>
        <w:t xml:space="preserve">was </w:t>
      </w:r>
      <w:r>
        <w:t xml:space="preserve">both </w:t>
      </w:r>
      <w:r>
        <w:t xml:space="preserve">exhilarating </w:t>
      </w:r>
      <w:r>
        <w:t xml:space="preserve">and </w:t>
      </w:r>
      <w:r>
        <w:t xml:space="preserve">daunting. </w:t>
      </w:r>
    </w:p>
    <w:p/>
    <w:p>
      <w:r>
        <w:t xml:space="preserve">In </w:t>
      </w:r>
      <w:r>
        <w:t xml:space="preserve">the </w:t>
      </w:r>
      <w:r>
        <w:t xml:space="preserve">heart </w:t>
      </w:r>
      <w:r>
        <w:t xml:space="preserve">of </w:t>
      </w:r>
      <w:r>
        <w:t xml:space="preserve">the </w:t>
      </w:r>
      <w:r>
        <w:t xml:space="preserve">research </w:t>
      </w:r>
      <w:r>
        <w:t xml:space="preserve">lab, </w:t>
      </w:r>
      <w:r>
        <w:t xml:space="preserve">surrounded </w:t>
      </w:r>
      <w:r>
        <w:t xml:space="preserve">by </w:t>
      </w:r>
      <w:r>
        <w:t xml:space="preserve">complex </w:t>
      </w:r>
      <w:r>
        <w:t xml:space="preserve">machinery </w:t>
      </w:r>
      <w:r>
        <w:t xml:space="preserve">and </w:t>
      </w:r>
      <w:r>
        <w:t xml:space="preserve">brilliant </w:t>
      </w:r>
      <w:r>
        <w:t xml:space="preserve">minds, </w:t>
      </w:r>
      <w:r>
        <w:t xml:space="preserve">Maya </w:t>
      </w:r>
      <w:r>
        <w:t xml:space="preserve">felt </w:t>
      </w:r>
      <w:r>
        <w:t xml:space="preserve">a </w:t>
      </w:r>
      <w:r>
        <w:t xml:space="preserve">surge </w:t>
      </w:r>
      <w:r>
        <w:t xml:space="preserve">of </w:t>
      </w:r>
      <w:r>
        <w:t xml:space="preserve">excitement </w:t>
      </w:r>
      <w:r>
        <w:t xml:space="preserve">and </w:t>
      </w:r>
      <w:r>
        <w:t xml:space="preserve">unease. </w:t>
      </w:r>
      <w:r>
        <w:t xml:space="preserve">The </w:t>
      </w:r>
      <w:r>
        <w:t xml:space="preserve">very </w:t>
      </w:r>
      <w:r>
        <w:t xml:space="preserve">fabric </w:t>
      </w:r>
      <w:r>
        <w:t xml:space="preserve">of </w:t>
      </w:r>
      <w:r>
        <w:t xml:space="preserve">reality </w:t>
      </w:r>
      <w:r>
        <w:t xml:space="preserve">seemed </w:t>
      </w:r>
      <w:r>
        <w:t xml:space="preserve">to </w:t>
      </w:r>
      <w:r>
        <w:t xml:space="preserve">shift </w:t>
      </w:r>
      <w:r>
        <w:t xml:space="preserve">and </w:t>
      </w:r>
      <w:r>
        <w:t xml:space="preserve">blur </w:t>
      </w:r>
      <w:r>
        <w:t xml:space="preserve">before </w:t>
      </w:r>
      <w:r>
        <w:t xml:space="preserve">her </w:t>
      </w:r>
      <w:r>
        <w:t xml:space="preserve">eyes, </w:t>
      </w:r>
      <w:r>
        <w:t xml:space="preserve">challenging </w:t>
      </w:r>
      <w:r>
        <w:t xml:space="preserve">everything </w:t>
      </w:r>
      <w:r>
        <w:t xml:space="preserve">she </w:t>
      </w:r>
      <w:r>
        <w:t xml:space="preserve">thought </w:t>
      </w:r>
      <w:r>
        <w:t xml:space="preserve">she </w:t>
      </w:r>
      <w:r>
        <w:t xml:space="preserve">knew </w:t>
      </w:r>
      <w:r>
        <w:t xml:space="preserve">about </w:t>
      </w:r>
      <w:r>
        <w:t xml:space="preserve">the </w:t>
      </w:r>
      <w:r>
        <w:t xml:space="preserve">world. </w:t>
      </w:r>
    </w:p>
    <w:p/>
    <w:p>
      <w:r>
        <w:t xml:space="preserve">One </w:t>
      </w:r>
      <w:r>
        <w:t xml:space="preserve">of </w:t>
      </w:r>
      <w:r>
        <w:t xml:space="preserve">the </w:t>
      </w:r>
      <w:r>
        <w:t xml:space="preserve">senior </w:t>
      </w:r>
      <w:r>
        <w:t xml:space="preserve">scientists, </w:t>
      </w:r>
      <w:r>
        <w:t xml:space="preserve">Dr. </w:t>
      </w:r>
      <w:r>
        <w:t xml:space="preserve">Chen, </w:t>
      </w:r>
      <w:r>
        <w:t xml:space="preserve">approached </w:t>
      </w:r>
      <w:r>
        <w:t xml:space="preserve">Maya </w:t>
      </w:r>
      <w:r>
        <w:t xml:space="preserve">with </w:t>
      </w:r>
      <w:r>
        <w:t xml:space="preserve">a </w:t>
      </w:r>
      <w:r>
        <w:t xml:space="preserve">warm </w:t>
      </w:r>
      <w:r>
        <w:t xml:space="preserve">smile. </w:t>
      </w:r>
      <w:r>
        <w:t xml:space="preserve">"Welcome </w:t>
      </w:r>
      <w:r>
        <w:t xml:space="preserve">to </w:t>
      </w:r>
      <w:r>
        <w:t xml:space="preserve">the </w:t>
      </w:r>
      <w:r>
        <w:t xml:space="preserve">frontier </w:t>
      </w:r>
      <w:r>
        <w:t xml:space="preserve">of </w:t>
      </w:r>
      <w:r>
        <w:t xml:space="preserve">quantum </w:t>
      </w:r>
      <w:r>
        <w:t xml:space="preserve">physics, </w:t>
      </w:r>
      <w:r>
        <w:t xml:space="preserve">Maya," </w:t>
      </w:r>
      <w:r>
        <w:t xml:space="preserve">he </w:t>
      </w:r>
      <w:r>
        <w:t xml:space="preserve">said, </w:t>
      </w:r>
      <w:r>
        <w:t xml:space="preserve">his </w:t>
      </w:r>
      <w:r>
        <w:t xml:space="preserve">eyes </w:t>
      </w:r>
      <w:r>
        <w:t xml:space="preserve">shining </w:t>
      </w:r>
      <w:r>
        <w:t xml:space="preserve">with </w:t>
      </w:r>
      <w:r>
        <w:t xml:space="preserve">enthusiasm. </w:t>
      </w:r>
      <w:r>
        <w:t xml:space="preserve">"Here, </w:t>
      </w:r>
      <w:r>
        <w:t xml:space="preserve">we </w:t>
      </w:r>
      <w:r>
        <w:t xml:space="preserve">delve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universe, </w:t>
      </w:r>
      <w:r>
        <w:t xml:space="preserve">pushing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human </w:t>
      </w:r>
      <w:r>
        <w:t xml:space="preserve">knowledge." </w:t>
      </w:r>
    </w:p>
    <w:p/>
    <w:p>
      <w:r>
        <w:t xml:space="preserve">Maya </w:t>
      </w:r>
      <w:r>
        <w:t xml:space="preserve">nodded, </w:t>
      </w:r>
      <w:r>
        <w:t xml:space="preserve">her </w:t>
      </w:r>
      <w:r>
        <w:t xml:space="preserve">curiosity </w:t>
      </w:r>
      <w:r>
        <w:t xml:space="preserve">piqued. </w:t>
      </w:r>
      <w:r>
        <w:t xml:space="preserve">Dr. </w:t>
      </w:r>
      <w:r>
        <w:t xml:space="preserve">Chen </w:t>
      </w:r>
      <w:r>
        <w:t xml:space="preserve">led </w:t>
      </w:r>
      <w:r>
        <w:t xml:space="preserve">her </w:t>
      </w:r>
      <w:r>
        <w:t xml:space="preserve">to </w:t>
      </w:r>
      <w:r>
        <w:t xml:space="preserve">a </w:t>
      </w:r>
      <w:r>
        <w:t xml:space="preserve">cluster </w:t>
      </w:r>
      <w:r>
        <w:t xml:space="preserve">of </w:t>
      </w:r>
      <w:r>
        <w:t xml:space="preserve">monitors </w:t>
      </w:r>
      <w:r>
        <w:t xml:space="preserve">displaying </w:t>
      </w:r>
      <w:r>
        <w:t xml:space="preserve">intricate </w:t>
      </w:r>
      <w:r>
        <w:t xml:space="preserve">graphs </w:t>
      </w:r>
      <w:r>
        <w:t xml:space="preserve">and </w:t>
      </w:r>
      <w:r>
        <w:t xml:space="preserve">data </w:t>
      </w:r>
      <w:r>
        <w:t xml:space="preserve">streams. </w:t>
      </w:r>
      <w:r>
        <w:t xml:space="preserve">"This </w:t>
      </w:r>
      <w:r>
        <w:t xml:space="preserve">is </w:t>
      </w:r>
      <w:r>
        <w:t xml:space="preserve">where </w:t>
      </w:r>
      <w:r>
        <w:t xml:space="preserve">we </w:t>
      </w:r>
      <w:r>
        <w:t xml:space="preserve">observe </w:t>
      </w:r>
      <w:r>
        <w:t xml:space="preserve">the </w:t>
      </w:r>
      <w:r>
        <w:t xml:space="preserve">behavior </w:t>
      </w:r>
      <w:r>
        <w:t xml:space="preserve">of </w:t>
      </w:r>
      <w:r>
        <w:t xml:space="preserve">particles </w:t>
      </w:r>
      <w:r>
        <w:t xml:space="preserve">at </w:t>
      </w:r>
      <w:r>
        <w:t xml:space="preserve">the </w:t>
      </w:r>
      <w:r>
        <w:t xml:space="preserve">quantum </w:t>
      </w:r>
      <w:r>
        <w:t xml:space="preserve">level," </w:t>
      </w:r>
      <w:r>
        <w:t xml:space="preserve">he </w:t>
      </w:r>
      <w:r>
        <w:t xml:space="preserve">explained. </w:t>
      </w:r>
      <w:r>
        <w:t xml:space="preserve">"Things </w:t>
      </w:r>
      <w:r>
        <w:t xml:space="preserve">here </w:t>
      </w:r>
      <w:r>
        <w:t xml:space="preserve">may </w:t>
      </w:r>
      <w:r>
        <w:t xml:space="preserve">seem </w:t>
      </w:r>
      <w:r>
        <w:t xml:space="preserve">strange </w:t>
      </w:r>
      <w:r>
        <w:t xml:space="preserve">and </w:t>
      </w:r>
      <w:r>
        <w:t xml:space="preserve">counterintuitive, </w:t>
      </w:r>
      <w:r>
        <w:t xml:space="preserve">but </w:t>
      </w:r>
      <w:r>
        <w:t xml:space="preserve">it's </w:t>
      </w:r>
      <w:r>
        <w:t xml:space="preserve">all </w:t>
      </w:r>
      <w:r>
        <w:t xml:space="preserve">part </w:t>
      </w:r>
      <w:r>
        <w:t xml:space="preserve">of </w:t>
      </w:r>
      <w:r>
        <w:t xml:space="preserve">the </w:t>
      </w:r>
      <w:r>
        <w:t xml:space="preserve">wondrous </w:t>
      </w:r>
      <w:r>
        <w:t xml:space="preserve">dance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world." </w:t>
      </w:r>
    </w:p>
    <w:p/>
    <w:p>
      <w:r>
        <w:t xml:space="preserve">As </w:t>
      </w:r>
      <w:r>
        <w:t xml:space="preserve">Maya </w:t>
      </w:r>
      <w:r>
        <w:t xml:space="preserve">absorbed </w:t>
      </w:r>
      <w:r>
        <w:t xml:space="preserve">the </w:t>
      </w:r>
      <w:r>
        <w:t xml:space="preserve">intricate </w:t>
      </w:r>
      <w:r>
        <w:t xml:space="preserve">details </w:t>
      </w:r>
      <w:r>
        <w:t xml:space="preserve">of </w:t>
      </w:r>
      <w:r>
        <w:t xml:space="preserve">the </w:t>
      </w:r>
      <w:r>
        <w:t xml:space="preserve">experiments </w:t>
      </w:r>
      <w:r>
        <w:t xml:space="preserve">unfolding </w:t>
      </w:r>
      <w:r>
        <w:t xml:space="preserve">before </w:t>
      </w:r>
      <w:r>
        <w:t xml:space="preserve">her, </w:t>
      </w:r>
      <w:r>
        <w:t xml:space="preserve">she </w:t>
      </w:r>
      <w:r>
        <w:t xml:space="preserve">couldn't </w:t>
      </w:r>
      <w:r>
        <w:t xml:space="preserve">help </w:t>
      </w:r>
      <w:r>
        <w:t xml:space="preserve">but </w:t>
      </w:r>
      <w:r>
        <w:t xml:space="preserve">feel </w:t>
      </w:r>
      <w:r>
        <w:t xml:space="preserve">a </w:t>
      </w:r>
      <w:r>
        <w:t xml:space="preserve">sense </w:t>
      </w:r>
      <w:r>
        <w:t xml:space="preserve">of </w:t>
      </w:r>
      <w:r>
        <w:t xml:space="preserve">awe </w:t>
      </w:r>
      <w:r>
        <w:t xml:space="preserve">and </w:t>
      </w:r>
      <w:r>
        <w:t xml:space="preserve">wonder. </w:t>
      </w:r>
      <w:r>
        <w:t xml:space="preserve">The </w:t>
      </w:r>
      <w:r>
        <w:t xml:space="preserve">uncertainty </w:t>
      </w:r>
      <w:r>
        <w:t xml:space="preserve">and </w:t>
      </w:r>
      <w:r>
        <w:t xml:space="preserve">unpredictability </w:t>
      </w:r>
      <w:r>
        <w:t xml:space="preserve">of </w:t>
      </w:r>
      <w:r>
        <w:t xml:space="preserve">quantum </w:t>
      </w:r>
      <w:r>
        <w:t xml:space="preserve">mechanics </w:t>
      </w:r>
      <w:r>
        <w:t xml:space="preserve">fascinated </w:t>
      </w:r>
      <w:r>
        <w:t xml:space="preserve">her, </w:t>
      </w:r>
      <w:r>
        <w:t xml:space="preserve">challenging </w:t>
      </w:r>
      <w:r>
        <w:t xml:space="preserve">her </w:t>
      </w:r>
      <w:r>
        <w:t xml:space="preserve">to </w:t>
      </w:r>
      <w:r>
        <w:t xml:space="preserve">think </w:t>
      </w:r>
      <w:r>
        <w:t xml:space="preserve">outside </w:t>
      </w:r>
      <w:r>
        <w:t xml:space="preserve">the </w:t>
      </w:r>
      <w:r>
        <w:t xml:space="preserve">traditional </w:t>
      </w:r>
      <w:r>
        <w:t xml:space="preserve">confines </w:t>
      </w:r>
      <w:r>
        <w:t xml:space="preserve">of </w:t>
      </w:r>
      <w:r>
        <w:t xml:space="preserve">physics. </w:t>
      </w:r>
    </w:p>
    <w:p/>
    <w:p>
      <w:r>
        <w:t xml:space="preserve">In </w:t>
      </w:r>
      <w:r>
        <w:t xml:space="preserve">the </w:t>
      </w:r>
      <w:r>
        <w:t xml:space="preserve">days </w:t>
      </w:r>
      <w:r>
        <w:t xml:space="preserve">that </w:t>
      </w:r>
      <w:r>
        <w:t xml:space="preserve">followed, </w:t>
      </w:r>
      <w:r>
        <w:t xml:space="preserve">Maya </w:t>
      </w:r>
      <w:r>
        <w:t xml:space="preserve">threw </w:t>
      </w:r>
      <w:r>
        <w:t xml:space="preserve">herself </w:t>
      </w:r>
      <w:r>
        <w:t xml:space="preserve">into </w:t>
      </w:r>
      <w:r>
        <w:t xml:space="preserve">the </w:t>
      </w:r>
      <w:r>
        <w:t xml:space="preserve">research </w:t>
      </w:r>
      <w:r>
        <w:t xml:space="preserve">with </w:t>
      </w:r>
      <w:r>
        <w:t xml:space="preserve">passion </w:t>
      </w:r>
      <w:r>
        <w:t xml:space="preserve">and </w:t>
      </w:r>
      <w:r>
        <w:t xml:space="preserve">determination. </w:t>
      </w:r>
      <w:r>
        <w:t xml:space="preserve">She </w:t>
      </w:r>
      <w:r>
        <w:t xml:space="preserve">grappled </w:t>
      </w:r>
      <w:r>
        <w:t xml:space="preserve">with </w:t>
      </w:r>
      <w:r>
        <w:t xml:space="preserve">the </w:t>
      </w:r>
      <w:r>
        <w:t xml:space="preserve">concept </w:t>
      </w:r>
      <w:r>
        <w:t xml:space="preserve">of </w:t>
      </w:r>
      <w:r>
        <w:t xml:space="preserve">superposition, </w:t>
      </w:r>
      <w:r>
        <w:t xml:space="preserve">where </w:t>
      </w:r>
      <w:r>
        <w:t xml:space="preserve">particles </w:t>
      </w:r>
      <w:r>
        <w:t xml:space="preserve">could </w:t>
      </w:r>
      <w:r>
        <w:t xml:space="preserve">exist </w:t>
      </w:r>
      <w:r>
        <w:t xml:space="preserve">in </w:t>
      </w:r>
      <w:r>
        <w:t xml:space="preserve">multiple </w:t>
      </w:r>
      <w:r>
        <w:t xml:space="preserve">states </w:t>
      </w:r>
      <w:r>
        <w:t xml:space="preserve">simultaneously, </w:t>
      </w:r>
      <w:r>
        <w:t xml:space="preserve">and </w:t>
      </w:r>
      <w:r>
        <w:t xml:space="preserve">entanglement, </w:t>
      </w:r>
      <w:r>
        <w:t xml:space="preserve">where </w:t>
      </w:r>
      <w:r>
        <w:t xml:space="preserve">particles </w:t>
      </w:r>
      <w:r>
        <w:t xml:space="preserve">could </w:t>
      </w:r>
      <w:r>
        <w:t xml:space="preserve">be </w:t>
      </w:r>
      <w:r>
        <w:t xml:space="preserve">interconnected </w:t>
      </w:r>
      <w:r>
        <w:t xml:space="preserve">across </w:t>
      </w:r>
      <w:r>
        <w:t xml:space="preserve">vast </w:t>
      </w:r>
      <w:r>
        <w:t xml:space="preserve">distances. </w:t>
      </w:r>
    </w:p>
    <w:p/>
    <w:p>
      <w:r>
        <w:t xml:space="preserve">Despite </w:t>
      </w:r>
      <w:r>
        <w:t xml:space="preserve">the </w:t>
      </w:r>
      <w:r>
        <w:t xml:space="preserve">complexities </w:t>
      </w:r>
      <w:r>
        <w:t xml:space="preserve">and </w:t>
      </w:r>
      <w:r>
        <w:t xml:space="preserve">uncertainties </w:t>
      </w:r>
      <w:r>
        <w:t xml:space="preserve">that </w:t>
      </w:r>
      <w:r>
        <w:t xml:space="preserve">permeated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Maya </w:t>
      </w:r>
      <w:r>
        <w:t xml:space="preserve">found </w:t>
      </w:r>
      <w:r>
        <w:t xml:space="preserve">a </w:t>
      </w:r>
      <w:r>
        <w:t xml:space="preserve">sense </w:t>
      </w:r>
      <w:r>
        <w:t xml:space="preserve">of </w:t>
      </w:r>
      <w:r>
        <w:t xml:space="preserve">exhilaration </w:t>
      </w:r>
      <w:r>
        <w:t xml:space="preserve">in </w:t>
      </w:r>
      <w:r>
        <w:t xml:space="preserve">confronting </w:t>
      </w:r>
      <w:r>
        <w:t xml:space="preserve">the </w:t>
      </w:r>
      <w:r>
        <w:t xml:space="preserve">unknown. </w:t>
      </w:r>
      <w:r>
        <w:t xml:space="preserve">Each </w:t>
      </w:r>
      <w:r>
        <w:t xml:space="preserve">new </w:t>
      </w:r>
      <w:r>
        <w:t xml:space="preserve">discovery </w:t>
      </w:r>
      <w:r>
        <w:t xml:space="preserve">opened </w:t>
      </w:r>
      <w:r>
        <w:t xml:space="preserve">up </w:t>
      </w:r>
      <w:r>
        <w:t xml:space="preserve">a </w:t>
      </w:r>
      <w:r>
        <w:t xml:space="preserve">world </w:t>
      </w:r>
      <w:r>
        <w:t xml:space="preserve">of </w:t>
      </w:r>
      <w:r>
        <w:t xml:space="preserve">possibilities, </w:t>
      </w:r>
      <w:r>
        <w:t xml:space="preserve">igniting </w:t>
      </w:r>
      <w:r>
        <w:t xml:space="preserve">her </w:t>
      </w:r>
      <w:r>
        <w:t xml:space="preserve">imagination </w:t>
      </w:r>
      <w:r>
        <w:t xml:space="preserve">and </w:t>
      </w:r>
      <w:r>
        <w:t xml:space="preserve">fueling </w:t>
      </w:r>
      <w:r>
        <w:t xml:space="preserve">her </w:t>
      </w:r>
      <w:r>
        <w:t xml:space="preserve">thirst </w:t>
      </w:r>
      <w:r>
        <w:t xml:space="preserve">for </w:t>
      </w:r>
      <w:r>
        <w:t xml:space="preserve">knowledge. </w:t>
      </w:r>
    </w:p>
    <w:p/>
    <w:p>
      <w:r>
        <w:t xml:space="preserve">As </w:t>
      </w:r>
      <w:r>
        <w:t xml:space="preserve">Maya </w:t>
      </w:r>
      <w:r>
        <w:t xml:space="preserve">delved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quantum </w:t>
      </w:r>
      <w:r>
        <w:t xml:space="preserve">physics, </w:t>
      </w:r>
      <w:r>
        <w:t xml:space="preserve">she </w:t>
      </w:r>
      <w:r>
        <w:t xml:space="preserve">realized </w:t>
      </w:r>
      <w:r>
        <w:t xml:space="preserve">that </w:t>
      </w:r>
      <w:r>
        <w:t xml:space="preserve">the </w:t>
      </w:r>
      <w:r>
        <w:t xml:space="preserve">unknown </w:t>
      </w:r>
      <w:r>
        <w:t xml:space="preserve">was </w:t>
      </w:r>
      <w:r>
        <w:t xml:space="preserve">not </w:t>
      </w:r>
      <w:r>
        <w:t xml:space="preserve">something </w:t>
      </w:r>
      <w:r>
        <w:t xml:space="preserve">to </w:t>
      </w:r>
      <w:r>
        <w:t xml:space="preserve">fear </w:t>
      </w:r>
      <w:r>
        <w:t xml:space="preserve">but </w:t>
      </w:r>
      <w:r>
        <w:t xml:space="preserve">to </w:t>
      </w:r>
      <w:r>
        <w:t xml:space="preserve">embrace. </w:t>
      </w:r>
      <w:r>
        <w:t xml:space="preserve">In </w:t>
      </w:r>
      <w:r>
        <w:t xml:space="preserve">the </w:t>
      </w:r>
      <w:r>
        <w:t xml:space="preserve">uncharted </w:t>
      </w:r>
      <w:r>
        <w:t xml:space="preserve">waters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world, </w:t>
      </w:r>
      <w:r>
        <w:t xml:space="preserve">she </w:t>
      </w:r>
      <w:r>
        <w:t xml:space="preserve">found </w:t>
      </w:r>
      <w:r>
        <w:t xml:space="preserve">a </w:t>
      </w:r>
      <w:r>
        <w:t xml:space="preserve">sense </w:t>
      </w:r>
      <w:r>
        <w:t xml:space="preserve">of </w:t>
      </w:r>
      <w:r>
        <w:t xml:space="preserve">freedom </w:t>
      </w:r>
      <w:r>
        <w:t xml:space="preserve">and </w:t>
      </w:r>
      <w:r>
        <w:t xml:space="preserve">endless </w:t>
      </w:r>
      <w:r>
        <w:t xml:space="preserve">potential, </w:t>
      </w:r>
      <w:r>
        <w:t xml:space="preserve">propelling </w:t>
      </w:r>
      <w:r>
        <w:t xml:space="preserve">her </w:t>
      </w:r>
      <w:r>
        <w:t xml:space="preserve">on </w:t>
      </w:r>
      <w:r>
        <w:t xml:space="preserve">a </w:t>
      </w:r>
      <w:r>
        <w:t xml:space="preserve">thrilling </w:t>
      </w:r>
      <w:r>
        <w:t xml:space="preserve">journey </w:t>
      </w:r>
      <w:r>
        <w:t xml:space="preserve">of </w:t>
      </w:r>
      <w:r>
        <w:t xml:space="preserve">discovery </w:t>
      </w:r>
      <w:r>
        <w:t xml:space="preserve">and </w:t>
      </w:r>
      <w:r>
        <w:t xml:space="preserve">self-discovery. </w:t>
      </w:r>
    </w:p>
    <w:p/>
    <w:p>
      <w:r>
        <w:t xml:space="preserve">The </w:t>
      </w:r>
      <w:r>
        <w:t xml:space="preserve">quantum </w:t>
      </w:r>
      <w:r>
        <w:t xml:space="preserve">paradoxes </w:t>
      </w:r>
      <w:r>
        <w:t xml:space="preserve">that </w:t>
      </w:r>
      <w:r>
        <w:t xml:space="preserve">once </w:t>
      </w:r>
      <w:r>
        <w:t xml:space="preserve">seemed </w:t>
      </w:r>
      <w:r>
        <w:t xml:space="preserve">insurmountable </w:t>
      </w:r>
      <w:r>
        <w:t xml:space="preserve">now </w:t>
      </w:r>
      <w:r>
        <w:t xml:space="preserve">became </w:t>
      </w:r>
      <w:r>
        <w:t xml:space="preserve">stepping </w:t>
      </w:r>
      <w:r>
        <w:t xml:space="preserve">stones </w:t>
      </w:r>
      <w:r>
        <w:t xml:space="preserve">towards </w:t>
      </w:r>
      <w:r>
        <w:t xml:space="preserve">a </w:t>
      </w:r>
      <w:r>
        <w:t xml:space="preserve">greater </w:t>
      </w:r>
      <w:r>
        <w:t xml:space="preserve">understanding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and </w:t>
      </w:r>
      <w:r>
        <w:t xml:space="preserve">her </w:t>
      </w:r>
      <w:r>
        <w:t xml:space="preserve">place </w:t>
      </w:r>
      <w:r>
        <w:t xml:space="preserve">within </w:t>
      </w:r>
      <w:r>
        <w:t xml:space="preserve">it. </w:t>
      </w:r>
      <w:r>
        <w:t xml:space="preserve">Maya's </w:t>
      </w:r>
      <w:r>
        <w:t xml:space="preserve">encounter </w:t>
      </w:r>
      <w:r>
        <w:t xml:space="preserve">with </w:t>
      </w:r>
      <w:r>
        <w:t xml:space="preserve">the </w:t>
      </w:r>
      <w:r>
        <w:t xml:space="preserve">unknown </w:t>
      </w:r>
      <w:r>
        <w:t xml:space="preserve">transformed </w:t>
      </w:r>
      <w:r>
        <w:t xml:space="preserve">her, </w:t>
      </w:r>
      <w:r>
        <w:t xml:space="preserve">shaping </w:t>
      </w:r>
      <w:r>
        <w:t xml:space="preserve">her </w:t>
      </w:r>
      <w:r>
        <w:t xml:space="preserve">into </w:t>
      </w:r>
      <w:r>
        <w:t xml:space="preserve">a </w:t>
      </w:r>
      <w:r>
        <w:t xml:space="preserve">fearless </w:t>
      </w:r>
      <w:r>
        <w:t xml:space="preserve">explorer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frontier. </w:t>
      </w:r>
    </w:p>
    <w:p/>
    <w:p>
      <w:r>
        <w:t xml:space="preserve">And </w:t>
      </w:r>
      <w:r>
        <w:t xml:space="preserve">so, </w:t>
      </w:r>
      <w:r>
        <w:t xml:space="preserve">as </w:t>
      </w:r>
      <w:r>
        <w:t xml:space="preserve">Maya </w:t>
      </w:r>
      <w:r>
        <w:t xml:space="preserve">stood </w:t>
      </w:r>
      <w:r>
        <w:t xml:space="preserve">on </w:t>
      </w:r>
      <w:r>
        <w:t xml:space="preserve">the </w:t>
      </w:r>
      <w:r>
        <w:t xml:space="preserve">precipice </w:t>
      </w:r>
      <w:r>
        <w:t xml:space="preserve">of </w:t>
      </w:r>
      <w:r>
        <w:t xml:space="preserve">the </w:t>
      </w:r>
      <w:r>
        <w:t xml:space="preserve">unknown, </w:t>
      </w:r>
      <w:r>
        <w:t xml:space="preserve">she </w:t>
      </w:r>
      <w:r>
        <w:t xml:space="preserve">knew </w:t>
      </w:r>
      <w:r>
        <w:t xml:space="preserve">that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world </w:t>
      </w:r>
      <w:r>
        <w:t xml:space="preserve">held </w:t>
      </w:r>
      <w:r>
        <w:t xml:space="preserve">infinite </w:t>
      </w:r>
      <w:r>
        <w:t xml:space="preserve">wonders </w:t>
      </w:r>
      <w:r>
        <w:t xml:space="preserve">waiting </w:t>
      </w:r>
      <w:r>
        <w:t xml:space="preserve">to </w:t>
      </w:r>
      <w:r>
        <w:t xml:space="preserve">be </w:t>
      </w:r>
      <w:r>
        <w:t xml:space="preserve">unraveled. </w:t>
      </w:r>
      <w:r>
        <w:t xml:space="preserve">With </w:t>
      </w:r>
      <w:r>
        <w:t xml:space="preserve">a </w:t>
      </w:r>
      <w:r>
        <w:t xml:space="preserve">determined </w:t>
      </w:r>
      <w:r>
        <w:t xml:space="preserve">spirit </w:t>
      </w:r>
      <w:r>
        <w:t xml:space="preserve">and </w:t>
      </w:r>
      <w:r>
        <w:t xml:space="preserve">an </w:t>
      </w:r>
      <w:r>
        <w:t xml:space="preserve">open </w:t>
      </w:r>
      <w:r>
        <w:t xml:space="preserve">mind, </w:t>
      </w:r>
      <w:r>
        <w:t xml:space="preserve">she </w:t>
      </w:r>
      <w:r>
        <w:t xml:space="preserve">took </w:t>
      </w:r>
      <w:r>
        <w:t xml:space="preserve">her </w:t>
      </w:r>
      <w:r>
        <w:t xml:space="preserve">first </w:t>
      </w:r>
      <w:r>
        <w:t xml:space="preserve">step </w:t>
      </w:r>
      <w:r>
        <w:t xml:space="preserve">into </w:t>
      </w:r>
      <w:r>
        <w:t xml:space="preserve">the </w:t>
      </w:r>
      <w:r>
        <w:t xml:space="preserve">boundless </w:t>
      </w:r>
      <w:r>
        <w:t xml:space="preserve">expanse </w:t>
      </w:r>
      <w:r>
        <w:t xml:space="preserve">of </w:t>
      </w:r>
      <w:r>
        <w:t xml:space="preserve">possibilities </w:t>
      </w:r>
      <w:r>
        <w:t xml:space="preserve">that </w:t>
      </w:r>
      <w:r>
        <w:t xml:space="preserve">lay </w:t>
      </w:r>
      <w:r>
        <w:t xml:space="preserve">before </w:t>
      </w:r>
      <w:r>
        <w:t xml:space="preserve">her. </w:t>
      </w:r>
    </w:p>
    <w:p>
      <w:r>
        <w:br w:type="page"/>
      </w:r>
    </w:p>
    <w:p>
      <w:pPr>
        <w:pStyle w:val="Heading1"/>
      </w:pPr>
      <w:r>
        <w:t>Chapter 5</w:t>
      </w:r>
    </w:p>
    <w:p>
      <w:pPr>
        <w:pStyle w:val="Heading2"/>
      </w:pPr>
      <w:r>
        <w:t>The Quantum Paradox Revealed</w:t>
      </w:r>
    </w:p>
    <w:p>
      <w:r>
        <w:t xml:space="preserve">Title: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Revealed </w:t>
      </w:r>
    </w:p>
    <w:p/>
    <w:p>
      <w:r>
        <w:t xml:space="preserve">As </w:t>
      </w:r>
      <w:r>
        <w:t xml:space="preserve">our </w:t>
      </w:r>
      <w:r>
        <w:t xml:space="preserve">young </w:t>
      </w:r>
      <w:r>
        <w:t xml:space="preserve">heroes </w:t>
      </w:r>
      <w:r>
        <w:t xml:space="preserve">delve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quantum </w:t>
      </w:r>
      <w:r>
        <w:t xml:space="preserve">physics, </w:t>
      </w:r>
      <w:r>
        <w:t xml:space="preserve">they </w:t>
      </w:r>
      <w:r>
        <w:t xml:space="preserve">come </w:t>
      </w:r>
      <w:r>
        <w:t xml:space="preserve">face </w:t>
      </w:r>
      <w:r>
        <w:t xml:space="preserve">to </w:t>
      </w:r>
      <w:r>
        <w:t xml:space="preserve">face </w:t>
      </w:r>
      <w:r>
        <w:t xml:space="preserve">with </w:t>
      </w:r>
      <w:r>
        <w:t xml:space="preserve">the </w:t>
      </w:r>
      <w:r>
        <w:t xml:space="preserve">most </w:t>
      </w:r>
      <w:r>
        <w:t xml:space="preserve">puzzling </w:t>
      </w:r>
      <w:r>
        <w:t xml:space="preserve">concept </w:t>
      </w:r>
      <w:r>
        <w:t xml:space="preserve">of </w:t>
      </w:r>
      <w:r>
        <w:t xml:space="preserve">all—the </w:t>
      </w:r>
      <w:r>
        <w:t xml:space="preserve">Quantum </w:t>
      </w:r>
      <w:r>
        <w:t xml:space="preserve">Paradox. </w:t>
      </w:r>
      <w:r>
        <w:t xml:space="preserve">This </w:t>
      </w:r>
      <w:r>
        <w:t xml:space="preserve">paradox </w:t>
      </w:r>
      <w:r>
        <w:t xml:space="preserve">challenges </w:t>
      </w:r>
      <w:r>
        <w:t xml:space="preserve">everything </w:t>
      </w:r>
      <w:r>
        <w:t xml:space="preserve">they </w:t>
      </w:r>
      <w:r>
        <w:t xml:space="preserve">thought </w:t>
      </w:r>
      <w:r>
        <w:t xml:space="preserve">they </w:t>
      </w:r>
      <w:r>
        <w:t xml:space="preserve">knew </w:t>
      </w:r>
      <w:r>
        <w:t xml:space="preserve">about </w:t>
      </w:r>
      <w:r>
        <w:t xml:space="preserve">the </w:t>
      </w:r>
      <w:r>
        <w:t xml:space="preserve">nature </w:t>
      </w:r>
      <w:r>
        <w:t xml:space="preserve">of </w:t>
      </w:r>
      <w:r>
        <w:t xml:space="preserve">reality </w:t>
      </w:r>
      <w:r>
        <w:t xml:space="preserve">and </w:t>
      </w:r>
      <w:r>
        <w:t xml:space="preserve">the </w:t>
      </w:r>
      <w:r>
        <w:t xml:space="preserve">fabric </w:t>
      </w:r>
      <w:r>
        <w:t xml:space="preserve">of </w:t>
      </w:r>
      <w:r>
        <w:t xml:space="preserve">the </w:t>
      </w:r>
      <w:r>
        <w:t xml:space="preserve">universe. </w:t>
      </w:r>
    </w:p>
    <w:p/>
    <w:p>
      <w:r>
        <w:t xml:space="preserve">In </w:t>
      </w:r>
      <w:r>
        <w:t xml:space="preserve">their </w:t>
      </w:r>
      <w:r>
        <w:t xml:space="preserve">quest </w:t>
      </w:r>
      <w:r>
        <w:t xml:space="preserve">for </w:t>
      </w:r>
      <w:r>
        <w:t xml:space="preserve">answers, </w:t>
      </w:r>
      <w:r>
        <w:t xml:space="preserve">they </w:t>
      </w:r>
      <w:r>
        <w:t xml:space="preserve">discover </w:t>
      </w:r>
      <w:r>
        <w:t xml:space="preserve">that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is </w:t>
      </w:r>
      <w:r>
        <w:t xml:space="preserve">not </w:t>
      </w:r>
      <w:r>
        <w:t xml:space="preserve">just </w:t>
      </w:r>
      <w:r>
        <w:t xml:space="preserve">a </w:t>
      </w:r>
      <w:r>
        <w:t xml:space="preserve">theoretical </w:t>
      </w:r>
      <w:r>
        <w:t xml:space="preserve">concept—it </w:t>
      </w:r>
      <w:r>
        <w:t xml:space="preserve">has </w:t>
      </w:r>
      <w:r>
        <w:t xml:space="preserve">real-world </w:t>
      </w:r>
      <w:r>
        <w:t xml:space="preserve">implications </w:t>
      </w:r>
      <w:r>
        <w:t xml:space="preserve">that </w:t>
      </w:r>
      <w:r>
        <w:t xml:space="preserve">could </w:t>
      </w:r>
      <w:r>
        <w:t xml:space="preserve">change </w:t>
      </w:r>
      <w:r>
        <w:t xml:space="preserve">the </w:t>
      </w:r>
      <w:r>
        <w:t xml:space="preserve">course </w:t>
      </w:r>
      <w:r>
        <w:t xml:space="preserve">of </w:t>
      </w:r>
      <w:r>
        <w:t xml:space="preserve">their </w:t>
      </w:r>
      <w:r>
        <w:t xml:space="preserve">lives </w:t>
      </w:r>
      <w:r>
        <w:t xml:space="preserve">and </w:t>
      </w:r>
      <w:r>
        <w:t xml:space="preserve">the </w:t>
      </w:r>
      <w:r>
        <w:t xml:space="preserve">fate </w:t>
      </w:r>
      <w:r>
        <w:t xml:space="preserve">of </w:t>
      </w:r>
      <w:r>
        <w:t xml:space="preserve">the </w:t>
      </w:r>
      <w:r>
        <w:t xml:space="preserve">world </w:t>
      </w:r>
      <w:r>
        <w:t xml:space="preserve">itself. </w:t>
      </w:r>
      <w:r>
        <w:t xml:space="preserve">As </w:t>
      </w:r>
      <w:r>
        <w:t xml:space="preserve">they </w:t>
      </w:r>
      <w:r>
        <w:t xml:space="preserve">grapple </w:t>
      </w:r>
      <w:r>
        <w:t xml:space="preserve">with </w:t>
      </w:r>
      <w:r>
        <w:t xml:space="preserve">the </w:t>
      </w:r>
      <w:r>
        <w:t xml:space="preserve">mind-bending </w:t>
      </w:r>
      <w:r>
        <w:t xml:space="preserve">implications </w:t>
      </w:r>
      <w:r>
        <w:t xml:space="preserve">of </w:t>
      </w:r>
      <w:r>
        <w:t xml:space="preserve">quantum </w:t>
      </w:r>
      <w:r>
        <w:t xml:space="preserve">mechanics, </w:t>
      </w:r>
      <w:r>
        <w:t xml:space="preserve">they </w:t>
      </w:r>
      <w:r>
        <w:t xml:space="preserve">begin </w:t>
      </w:r>
      <w:r>
        <w:t xml:space="preserve">to </w:t>
      </w:r>
      <w:r>
        <w:t xml:space="preserve">see </w:t>
      </w:r>
      <w:r>
        <w:t xml:space="preserve">that </w:t>
      </w:r>
      <w:r>
        <w:t xml:space="preserve">the </w:t>
      </w:r>
      <w:r>
        <w:t xml:space="preserve">world </w:t>
      </w:r>
      <w:r>
        <w:t xml:space="preserve">they </w:t>
      </w:r>
      <w:r>
        <w:t xml:space="preserve">thought </w:t>
      </w:r>
      <w:r>
        <w:t xml:space="preserve">they </w:t>
      </w:r>
      <w:r>
        <w:t xml:space="preserve">knew </w:t>
      </w:r>
      <w:r>
        <w:t xml:space="preserve">is </w:t>
      </w:r>
      <w:r>
        <w:t xml:space="preserve">just </w:t>
      </w:r>
      <w:r>
        <w:t xml:space="preserve">a </w:t>
      </w:r>
      <w:r>
        <w:t xml:space="preserve">tiny </w:t>
      </w:r>
      <w:r>
        <w:t xml:space="preserve">fraction </w:t>
      </w:r>
      <w:r>
        <w:t xml:space="preserve">of </w:t>
      </w:r>
      <w:r>
        <w:t xml:space="preserve">the </w:t>
      </w:r>
      <w:r>
        <w:t xml:space="preserve">vast, </w:t>
      </w:r>
      <w:r>
        <w:t xml:space="preserve">mysterious </w:t>
      </w:r>
      <w:r>
        <w:t xml:space="preserve">cosmos </w:t>
      </w:r>
      <w:r>
        <w:t xml:space="preserve">that </w:t>
      </w:r>
      <w:r>
        <w:t xml:space="preserve">lies </w:t>
      </w:r>
      <w:r>
        <w:t xml:space="preserve">beyond </w:t>
      </w:r>
      <w:r>
        <w:t xml:space="preserve">their </w:t>
      </w:r>
      <w:r>
        <w:t xml:space="preserve">understanding. </w:t>
      </w:r>
    </w:p>
    <w:p/>
    <w:p>
      <w:r>
        <w:t xml:space="preserve">The </w:t>
      </w:r>
      <w:r>
        <w:t xml:space="preserve">Quantum </w:t>
      </w:r>
      <w:r>
        <w:t xml:space="preserve">Paradox </w:t>
      </w:r>
      <w:r>
        <w:t xml:space="preserve">reveals </w:t>
      </w:r>
      <w:r>
        <w:t xml:space="preserve">the </w:t>
      </w:r>
      <w:r>
        <w:t xml:space="preserve">hidden </w:t>
      </w:r>
      <w:r>
        <w:t xml:space="preserve">connections </w:t>
      </w:r>
      <w:r>
        <w:t xml:space="preserve">that </w:t>
      </w:r>
      <w:r>
        <w:t xml:space="preserve">bind </w:t>
      </w:r>
      <w:r>
        <w:t xml:space="preserve">together </w:t>
      </w:r>
      <w:r>
        <w:t xml:space="preserve">all </w:t>
      </w:r>
      <w:r>
        <w:t xml:space="preserve">matter </w:t>
      </w:r>
      <w:r>
        <w:t xml:space="preserve">and </w:t>
      </w:r>
      <w:r>
        <w:t xml:space="preserve">energy </w:t>
      </w:r>
      <w:r>
        <w:t xml:space="preserve">in </w:t>
      </w:r>
      <w:r>
        <w:t xml:space="preserve">the </w:t>
      </w:r>
      <w:r>
        <w:t xml:space="preserve">universe, </w:t>
      </w:r>
      <w:r>
        <w:t xml:space="preserve">showing </w:t>
      </w:r>
      <w:r>
        <w:t xml:space="preserve">our </w:t>
      </w:r>
      <w:r>
        <w:t xml:space="preserve">heroes </w:t>
      </w:r>
      <w:r>
        <w:t xml:space="preserve">that </w:t>
      </w:r>
      <w:r>
        <w:t xml:space="preserve">even </w:t>
      </w:r>
      <w:r>
        <w:t xml:space="preserve">the </w:t>
      </w:r>
      <w:r>
        <w:t xml:space="preserve">most </w:t>
      </w:r>
      <w:r>
        <w:t xml:space="preserve">separate </w:t>
      </w:r>
      <w:r>
        <w:t xml:space="preserve">and </w:t>
      </w:r>
      <w:r>
        <w:t xml:space="preserve">distinct </w:t>
      </w:r>
      <w:r>
        <w:t xml:space="preserve">particles </w:t>
      </w:r>
      <w:r>
        <w:t xml:space="preserve">are, </w:t>
      </w:r>
      <w:r>
        <w:t xml:space="preserve">in </w:t>
      </w:r>
      <w:r>
        <w:t xml:space="preserve">fact, </w:t>
      </w:r>
      <w:r>
        <w:t xml:space="preserve">entangled </w:t>
      </w:r>
      <w:r>
        <w:t xml:space="preserve">in </w:t>
      </w:r>
      <w:r>
        <w:t xml:space="preserve">ways </w:t>
      </w:r>
      <w:r>
        <w:t xml:space="preserve">that </w:t>
      </w:r>
      <w:r>
        <w:t xml:space="preserve">defy </w:t>
      </w:r>
      <w:r>
        <w:t xml:space="preserve">conventional </w:t>
      </w:r>
      <w:r>
        <w:t xml:space="preserve">logic. </w:t>
      </w:r>
      <w:r>
        <w:t xml:space="preserve">As </w:t>
      </w:r>
      <w:r>
        <w:t xml:space="preserve">they </w:t>
      </w:r>
      <w:r>
        <w:t xml:space="preserve">explore </w:t>
      </w:r>
      <w:r>
        <w:t xml:space="preserve">the </w:t>
      </w:r>
      <w:r>
        <w:t xml:space="preserve">strange </w:t>
      </w:r>
      <w:r>
        <w:t xml:space="preserve">and </w:t>
      </w:r>
      <w:r>
        <w:t xml:space="preserve">wonderful </w:t>
      </w:r>
      <w:r>
        <w:t xml:space="preserve">world </w:t>
      </w:r>
      <w:r>
        <w:t xml:space="preserve">of </w:t>
      </w:r>
      <w:r>
        <w:t xml:space="preserve">quantum </w:t>
      </w:r>
      <w:r>
        <w:t xml:space="preserve">entanglement, </w:t>
      </w:r>
      <w:r>
        <w:t xml:space="preserve">they </w:t>
      </w:r>
      <w:r>
        <w:t xml:space="preserve">begin </w:t>
      </w:r>
      <w:r>
        <w:t xml:space="preserve">to </w:t>
      </w:r>
      <w:r>
        <w:t xml:space="preserve">see </w:t>
      </w:r>
      <w:r>
        <w:t xml:space="preserve">that </w:t>
      </w:r>
      <w:r>
        <w:t xml:space="preserve">the </w:t>
      </w:r>
      <w:r>
        <w:t xml:space="preserve">universe </w:t>
      </w:r>
      <w:r>
        <w:t xml:space="preserve">is </w:t>
      </w:r>
      <w:r>
        <w:t xml:space="preserve">far </w:t>
      </w:r>
      <w:r>
        <w:t xml:space="preserve">more </w:t>
      </w:r>
      <w:r>
        <w:t xml:space="preserve">interconnected </w:t>
      </w:r>
      <w:r>
        <w:t xml:space="preserve">and </w:t>
      </w:r>
      <w:r>
        <w:t xml:space="preserve">mysterious </w:t>
      </w:r>
      <w:r>
        <w:t xml:space="preserve">than </w:t>
      </w:r>
      <w:r>
        <w:t xml:space="preserve">they </w:t>
      </w:r>
      <w:r>
        <w:t xml:space="preserve">could </w:t>
      </w:r>
      <w:r>
        <w:t xml:space="preserve">have </w:t>
      </w:r>
      <w:r>
        <w:t xml:space="preserve">ever </w:t>
      </w:r>
      <w:r>
        <w:t xml:space="preserve">imagined. </w:t>
      </w:r>
    </w:p>
    <w:p/>
    <w:p>
      <w:r>
        <w:t xml:space="preserve">But </w:t>
      </w:r>
      <w:r>
        <w:t xml:space="preserve">as </w:t>
      </w:r>
      <w:r>
        <w:t xml:space="preserve">they </w:t>
      </w:r>
      <w:r>
        <w:t xml:space="preserve">unravel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Paradox, </w:t>
      </w:r>
      <w:r>
        <w:t xml:space="preserve">they </w:t>
      </w:r>
      <w:r>
        <w:t xml:space="preserve">also </w:t>
      </w:r>
      <w:r>
        <w:t xml:space="preserve">uncover </w:t>
      </w:r>
      <w:r>
        <w:t xml:space="preserve">a </w:t>
      </w:r>
      <w:r>
        <w:t xml:space="preserve">dark </w:t>
      </w:r>
      <w:r>
        <w:t xml:space="preserve">truth </w:t>
      </w:r>
      <w:r>
        <w:t xml:space="preserve">that </w:t>
      </w:r>
      <w:r>
        <w:t xml:space="preserve">threatens </w:t>
      </w:r>
      <w:r>
        <w:t xml:space="preserve">to </w:t>
      </w:r>
      <w:r>
        <w:t xml:space="preserve">tear </w:t>
      </w:r>
      <w:r>
        <w:t xml:space="preserve">reality </w:t>
      </w:r>
      <w:r>
        <w:t xml:space="preserve">apart </w:t>
      </w:r>
      <w:r>
        <w:t xml:space="preserve">at </w:t>
      </w:r>
      <w:r>
        <w:t xml:space="preserve">the </w:t>
      </w:r>
      <w:r>
        <w:t xml:space="preserve">seams. </w:t>
      </w:r>
      <w:r>
        <w:t xml:space="preserve">Forces </w:t>
      </w:r>
      <w:r>
        <w:t xml:space="preserve">beyond </w:t>
      </w:r>
      <w:r>
        <w:t xml:space="preserve">their </w:t>
      </w:r>
      <w:r>
        <w:t xml:space="preserve">control </w:t>
      </w:r>
      <w:r>
        <w:t xml:space="preserve">are </w:t>
      </w:r>
      <w:r>
        <w:t xml:space="preserve">at </w:t>
      </w:r>
      <w:r>
        <w:t xml:space="preserve">play, </w:t>
      </w:r>
      <w:r>
        <w:t xml:space="preserve">and </w:t>
      </w:r>
      <w:r>
        <w:t xml:space="preserve">the </w:t>
      </w:r>
      <w:r>
        <w:t xml:space="preserve">fate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hangs </w:t>
      </w:r>
      <w:r>
        <w:t xml:space="preserve">in </w:t>
      </w:r>
      <w:r>
        <w:t xml:space="preserve">the </w:t>
      </w:r>
      <w:r>
        <w:t xml:space="preserve">balance. </w:t>
      </w:r>
      <w:r>
        <w:t xml:space="preserve">Can </w:t>
      </w:r>
      <w:r>
        <w:t xml:space="preserve">our </w:t>
      </w:r>
      <w:r>
        <w:t xml:space="preserve">young </w:t>
      </w:r>
      <w:r>
        <w:t xml:space="preserve">heroes </w:t>
      </w:r>
      <w:r>
        <w:t xml:space="preserve">unlock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in </w:t>
      </w:r>
      <w:r>
        <w:t xml:space="preserve">time </w:t>
      </w:r>
      <w:r>
        <w:t xml:space="preserve">to </w:t>
      </w:r>
      <w:r>
        <w:t xml:space="preserve">save </w:t>
      </w:r>
      <w:r>
        <w:t xml:space="preserve">everything </w:t>
      </w:r>
      <w:r>
        <w:t xml:space="preserve">they </w:t>
      </w:r>
      <w:r>
        <w:t xml:space="preserve">hold </w:t>
      </w:r>
      <w:r>
        <w:t xml:space="preserve">dear, </w:t>
      </w:r>
      <w:r>
        <w:t xml:space="preserve">or </w:t>
      </w:r>
      <w:r>
        <w:t xml:space="preserve">will </w:t>
      </w:r>
      <w:r>
        <w:t xml:space="preserve">they </w:t>
      </w:r>
      <w:r>
        <w:t xml:space="preserve">be </w:t>
      </w:r>
      <w:r>
        <w:t xml:space="preserve">lost </w:t>
      </w:r>
      <w:r>
        <w:t xml:space="preserve">in </w:t>
      </w:r>
      <w:r>
        <w:t xml:space="preserve">the </w:t>
      </w:r>
      <w:r>
        <w:t xml:space="preserve">swirling </w:t>
      </w:r>
      <w:r>
        <w:t xml:space="preserve">chaos </w:t>
      </w:r>
      <w:r>
        <w:t xml:space="preserve">of </w:t>
      </w:r>
      <w:r>
        <w:t xml:space="preserve">a </w:t>
      </w:r>
      <w:r>
        <w:t xml:space="preserve">reality </w:t>
      </w:r>
      <w:r>
        <w:t xml:space="preserve">turned </w:t>
      </w:r>
      <w:r>
        <w:t xml:space="preserve">upside </w:t>
      </w:r>
      <w:r>
        <w:t xml:space="preserve">down? </w:t>
      </w:r>
    </w:p>
    <w:p/>
    <w:p>
      <w:r>
        <w:t xml:space="preserve">Join </w:t>
      </w:r>
      <w:r>
        <w:t xml:space="preserve">our </w:t>
      </w:r>
      <w:r>
        <w:t xml:space="preserve">intrepid </w:t>
      </w:r>
      <w:r>
        <w:t xml:space="preserve">heroes </w:t>
      </w:r>
      <w:r>
        <w:t xml:space="preserve">as </w:t>
      </w:r>
      <w:r>
        <w:t xml:space="preserve">they </w:t>
      </w:r>
      <w:r>
        <w:t xml:space="preserve">confront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head-on, </w:t>
      </w:r>
      <w:r>
        <w:t xml:space="preserve">in </w:t>
      </w:r>
      <w:r>
        <w:t xml:space="preserve">a </w:t>
      </w:r>
      <w:r>
        <w:t xml:space="preserve">race </w:t>
      </w:r>
      <w:r>
        <w:t xml:space="preserve">against </w:t>
      </w:r>
      <w:r>
        <w:t xml:space="preserve">time </w:t>
      </w:r>
      <w:r>
        <w:t xml:space="preserve">and </w:t>
      </w:r>
      <w:r>
        <w:t xml:space="preserve">an </w:t>
      </w:r>
      <w:r>
        <w:t xml:space="preserve">enemy </w:t>
      </w:r>
      <w:r>
        <w:t xml:space="preserve">unlike </w:t>
      </w:r>
      <w:r>
        <w:t xml:space="preserve">any </w:t>
      </w:r>
      <w:r>
        <w:t xml:space="preserve">they </w:t>
      </w:r>
      <w:r>
        <w:t xml:space="preserve">have </w:t>
      </w:r>
      <w:r>
        <w:t xml:space="preserve">ever </w:t>
      </w:r>
      <w:r>
        <w:t xml:space="preserve">faced </w:t>
      </w:r>
      <w:r>
        <w:t xml:space="preserve">before. </w:t>
      </w:r>
      <w:r>
        <w:t xml:space="preserve">The </w:t>
      </w:r>
      <w:r>
        <w:t xml:space="preserve">fate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is </w:t>
      </w:r>
      <w:r>
        <w:t xml:space="preserve">in </w:t>
      </w:r>
      <w:r>
        <w:t xml:space="preserve">their </w:t>
      </w:r>
      <w:r>
        <w:t xml:space="preserve">hands, </w:t>
      </w:r>
      <w:r>
        <w:t xml:space="preserve">and </w:t>
      </w:r>
      <w:r>
        <w:t xml:space="preserve">only </w:t>
      </w:r>
      <w:r>
        <w:t xml:space="preserve">by </w:t>
      </w:r>
      <w:r>
        <w:t xml:space="preserve">unlocking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can </w:t>
      </w:r>
      <w:r>
        <w:t xml:space="preserve">they </w:t>
      </w:r>
      <w:r>
        <w:t xml:space="preserve">hope </w:t>
      </w:r>
      <w:r>
        <w:t xml:space="preserve">to </w:t>
      </w:r>
      <w:r>
        <w:t xml:space="preserve">emerge </w:t>
      </w:r>
      <w:r>
        <w:t xml:space="preserve">victorious </w:t>
      </w:r>
      <w:r>
        <w:t xml:space="preserve">in </w:t>
      </w:r>
      <w:r>
        <w:t xml:space="preserve">the </w:t>
      </w:r>
      <w:r>
        <w:t xml:space="preserve">ultimate </w:t>
      </w:r>
      <w:r>
        <w:t xml:space="preserve">battle </w:t>
      </w:r>
      <w:r>
        <w:t xml:space="preserve">between </w:t>
      </w:r>
      <w:r>
        <w:t xml:space="preserve">order </w:t>
      </w:r>
      <w:r>
        <w:t xml:space="preserve">and </w:t>
      </w:r>
      <w:r>
        <w:t xml:space="preserve">chaos. </w:t>
      </w:r>
    </w:p>
    <w:p>
      <w:pPr>
        <w:pStyle w:val="Heading2"/>
      </w:pPr>
      <w:r>
        <w:t>Race Against Time</w:t>
      </w:r>
    </w:p>
    <w:p>
      <w:r>
        <w:t xml:space="preserve">Chapter </w:t>
      </w:r>
      <w:r>
        <w:t xml:space="preserve">5: </w:t>
      </w:r>
      <w:r>
        <w:t xml:space="preserve">Race </w:t>
      </w:r>
      <w:r>
        <w:t xml:space="preserve">Against </w:t>
      </w:r>
      <w:r>
        <w:t xml:space="preserve">Time </w:t>
      </w:r>
    </w:p>
    <w:p/>
    <w:p>
      <w:r>
        <w:t xml:space="preserve">As </w:t>
      </w:r>
      <w:r>
        <w:t xml:space="preserve">our </w:t>
      </w:r>
      <w:r>
        <w:t xml:space="preserve">heroes </w:t>
      </w:r>
      <w:r>
        <w:t xml:space="preserve">delved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they </w:t>
      </w:r>
      <w:r>
        <w:t xml:space="preserve">realized </w:t>
      </w:r>
      <w:r>
        <w:t xml:space="preserve">that </w:t>
      </w:r>
      <w:r>
        <w:t xml:space="preserve">time </w:t>
      </w:r>
      <w:r>
        <w:t xml:space="preserve">was </w:t>
      </w:r>
      <w:r>
        <w:t xml:space="preserve">not </w:t>
      </w:r>
      <w:r>
        <w:t xml:space="preserve">their </w:t>
      </w:r>
      <w:r>
        <w:t xml:space="preserve">friend. </w:t>
      </w:r>
      <w:r>
        <w:t xml:space="preserve">The </w:t>
      </w:r>
      <w:r>
        <w:t xml:space="preserve">clock </w:t>
      </w:r>
      <w:r>
        <w:t xml:space="preserve">was </w:t>
      </w:r>
      <w:r>
        <w:t xml:space="preserve">ticking, </w:t>
      </w:r>
      <w:r>
        <w:t xml:space="preserve">and </w:t>
      </w:r>
      <w:r>
        <w:t xml:space="preserve">they </w:t>
      </w:r>
      <w:r>
        <w:t xml:space="preserve">were </w:t>
      </w:r>
      <w:r>
        <w:t xml:space="preserve">in </w:t>
      </w:r>
      <w:r>
        <w:t xml:space="preserve">a </w:t>
      </w:r>
      <w:r>
        <w:t xml:space="preserve">race </w:t>
      </w:r>
      <w:r>
        <w:t xml:space="preserve">against </w:t>
      </w:r>
      <w:r>
        <w:t xml:space="preserve">time </w:t>
      </w:r>
      <w:r>
        <w:t xml:space="preserve">to </w:t>
      </w:r>
      <w:r>
        <w:t xml:space="preserve">unravel </w:t>
      </w:r>
      <w:r>
        <w:t xml:space="preserve">the </w:t>
      </w:r>
      <w:r>
        <w:t xml:space="preserve">secrets </w:t>
      </w:r>
      <w:r>
        <w:t xml:space="preserve">that </w:t>
      </w:r>
      <w:r>
        <w:t xml:space="preserve">could </w:t>
      </w:r>
      <w:r>
        <w:t xml:space="preserve">save </w:t>
      </w:r>
      <w:r>
        <w:t xml:space="preserve">their </w:t>
      </w:r>
      <w:r>
        <w:t xml:space="preserve">world. </w:t>
      </w:r>
    </w:p>
    <w:p/>
    <w:p>
      <w:r>
        <w:t xml:space="preserve">Dr. </w:t>
      </w:r>
      <w:r>
        <w:t xml:space="preserve">Emily </w:t>
      </w:r>
      <w:r>
        <w:t xml:space="preserve">Park, </w:t>
      </w:r>
      <w:r>
        <w:t xml:space="preserve">the </w:t>
      </w:r>
      <w:r>
        <w:t xml:space="preserve">brilliant </w:t>
      </w:r>
      <w:r>
        <w:t xml:space="preserve">quantum </w:t>
      </w:r>
      <w:r>
        <w:t xml:space="preserve">physicist </w:t>
      </w:r>
      <w:r>
        <w:t xml:space="preserve">leading </w:t>
      </w:r>
      <w:r>
        <w:t xml:space="preserve">the </w:t>
      </w:r>
      <w:r>
        <w:t xml:space="preserve">charge, </w:t>
      </w:r>
      <w:r>
        <w:t xml:space="preserve">felt </w:t>
      </w:r>
      <w:r>
        <w:t xml:space="preserve">the </w:t>
      </w:r>
      <w:r>
        <w:t xml:space="preserve">weight </w:t>
      </w:r>
      <w:r>
        <w:t xml:space="preserve">of </w:t>
      </w:r>
      <w:r>
        <w:t xml:space="preserve">the </w:t>
      </w:r>
      <w:r>
        <w:t xml:space="preserve">responsibility </w:t>
      </w:r>
      <w:r>
        <w:t xml:space="preserve">on </w:t>
      </w:r>
      <w:r>
        <w:t xml:space="preserve">her </w:t>
      </w:r>
      <w:r>
        <w:t xml:space="preserve">shoulders. </w:t>
      </w:r>
      <w:r>
        <w:t xml:space="preserve">With </w:t>
      </w:r>
      <w:r>
        <w:t xml:space="preserve">each </w:t>
      </w:r>
      <w:r>
        <w:t xml:space="preserve">passing </w:t>
      </w:r>
      <w:r>
        <w:t xml:space="preserve">moment, </w:t>
      </w:r>
      <w:r>
        <w:t xml:space="preserve">the </w:t>
      </w:r>
      <w:r>
        <w:t xml:space="preserve">threat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grew </w:t>
      </w:r>
      <w:r>
        <w:t xml:space="preserve">stronger, </w:t>
      </w:r>
      <w:r>
        <w:t xml:space="preserve">threatening </w:t>
      </w:r>
      <w:r>
        <w:t xml:space="preserve">to </w:t>
      </w:r>
      <w:r>
        <w:t xml:space="preserve">tear </w:t>
      </w:r>
      <w:r>
        <w:t xml:space="preserve">their </w:t>
      </w:r>
      <w:r>
        <w:t xml:space="preserve">universe </w:t>
      </w:r>
      <w:r>
        <w:t xml:space="preserve">apart </w:t>
      </w:r>
      <w:r>
        <w:t xml:space="preserve">at </w:t>
      </w:r>
      <w:r>
        <w:t xml:space="preserve">the </w:t>
      </w:r>
      <w:r>
        <w:t xml:space="preserve">seams. </w:t>
      </w:r>
    </w:p>
    <w:p/>
    <w:p>
      <w:r>
        <w:t xml:space="preserve">The </w:t>
      </w:r>
      <w:r>
        <w:t xml:space="preserve">team </w:t>
      </w:r>
      <w:r>
        <w:t xml:space="preserve">knew </w:t>
      </w:r>
      <w:r>
        <w:t xml:space="preserve">they </w:t>
      </w:r>
      <w:r>
        <w:t xml:space="preserve">had </w:t>
      </w:r>
      <w:r>
        <w:t xml:space="preserve">to </w:t>
      </w:r>
      <w:r>
        <w:t xml:space="preserve">act </w:t>
      </w:r>
      <w:r>
        <w:t xml:space="preserve">quickly, </w:t>
      </w:r>
      <w:r>
        <w:t xml:space="preserve">but </w:t>
      </w:r>
      <w:r>
        <w:t xml:space="preserve">the </w:t>
      </w:r>
      <w:r>
        <w:t xml:space="preserve">quantum </w:t>
      </w:r>
      <w:r>
        <w:t xml:space="preserve">realm </w:t>
      </w:r>
      <w:r>
        <w:t xml:space="preserve">was </w:t>
      </w:r>
      <w:r>
        <w:t xml:space="preserve">a </w:t>
      </w:r>
      <w:r>
        <w:t xml:space="preserve">complex </w:t>
      </w:r>
      <w:r>
        <w:t xml:space="preserve">and </w:t>
      </w:r>
      <w:r>
        <w:t xml:space="preserve">unpredictable </w:t>
      </w:r>
      <w:r>
        <w:t xml:space="preserve">place. </w:t>
      </w:r>
      <w:r>
        <w:t xml:space="preserve">Time </w:t>
      </w:r>
      <w:r>
        <w:t xml:space="preserve">moved </w:t>
      </w:r>
      <w:r>
        <w:t xml:space="preserve">differently </w:t>
      </w:r>
      <w:r>
        <w:t xml:space="preserve">there, </w:t>
      </w:r>
      <w:r>
        <w:t xml:space="preserve">bending </w:t>
      </w:r>
      <w:r>
        <w:t xml:space="preserve">and </w:t>
      </w:r>
      <w:r>
        <w:t xml:space="preserve">twisting </w:t>
      </w:r>
      <w:r>
        <w:t xml:space="preserve">in </w:t>
      </w:r>
      <w:r>
        <w:t xml:space="preserve">ways </w:t>
      </w:r>
      <w:r>
        <w:t xml:space="preserve">that </w:t>
      </w:r>
      <w:r>
        <w:t xml:space="preserve">defied </w:t>
      </w:r>
      <w:r>
        <w:t xml:space="preserve">all </w:t>
      </w:r>
      <w:r>
        <w:t xml:space="preserve">logic. </w:t>
      </w:r>
      <w:r>
        <w:t xml:space="preserve">They </w:t>
      </w:r>
      <w:r>
        <w:t xml:space="preserve">had </w:t>
      </w:r>
      <w:r>
        <w:t xml:space="preserve">to </w:t>
      </w:r>
      <w:r>
        <w:t xml:space="preserve">navigate </w:t>
      </w:r>
      <w:r>
        <w:t xml:space="preserve">through </w:t>
      </w:r>
      <w:r>
        <w:t xml:space="preserve">this </w:t>
      </w:r>
      <w:r>
        <w:t xml:space="preserve">twisted </w:t>
      </w:r>
      <w:r>
        <w:t xml:space="preserve">reality, </w:t>
      </w:r>
      <w:r>
        <w:t xml:space="preserve">facing </w:t>
      </w:r>
      <w:r>
        <w:t xml:space="preserve">obstacles </w:t>
      </w:r>
      <w:r>
        <w:t xml:space="preserve">and </w:t>
      </w:r>
      <w:r>
        <w:t xml:space="preserve">challenges </w:t>
      </w:r>
      <w:r>
        <w:t xml:space="preserve">that </w:t>
      </w:r>
      <w:r>
        <w:t xml:space="preserve">tested </w:t>
      </w:r>
      <w:r>
        <w:t xml:space="preserve">their </w:t>
      </w:r>
      <w:r>
        <w:t xml:space="preserve">every </w:t>
      </w:r>
      <w:r>
        <w:t xml:space="preserve">belief. </w:t>
      </w:r>
    </w:p>
    <w:p/>
    <w:p>
      <w:r>
        <w:t xml:space="preserve">The </w:t>
      </w:r>
      <w:r>
        <w:t xml:space="preserve">Quantum </w:t>
      </w:r>
      <w:r>
        <w:t xml:space="preserve">Paradox </w:t>
      </w:r>
      <w:r>
        <w:t xml:space="preserve">was </w:t>
      </w:r>
      <w:r>
        <w:t xml:space="preserve">not </w:t>
      </w:r>
      <w:r>
        <w:t xml:space="preserve">just </w:t>
      </w:r>
      <w:r>
        <w:t xml:space="preserve">a </w:t>
      </w:r>
      <w:r>
        <w:t xml:space="preserve">physical </w:t>
      </w:r>
      <w:r>
        <w:t xml:space="preserve">threat; </w:t>
      </w:r>
      <w:r>
        <w:t xml:space="preserve">it </w:t>
      </w:r>
      <w:r>
        <w:t xml:space="preserve">was </w:t>
      </w:r>
      <w:r>
        <w:t xml:space="preserve">a </w:t>
      </w:r>
      <w:r>
        <w:t xml:space="preserve">philosophical </w:t>
      </w:r>
      <w:r>
        <w:t xml:space="preserve">conundrum </w:t>
      </w:r>
      <w:r>
        <w:t xml:space="preserve">that </w:t>
      </w:r>
      <w:r>
        <w:t xml:space="preserve">questioned </w:t>
      </w:r>
      <w:r>
        <w:t xml:space="preserve">the </w:t>
      </w:r>
      <w:r>
        <w:t xml:space="preserve">very </w:t>
      </w:r>
      <w:r>
        <w:t xml:space="preserve">nature </w:t>
      </w:r>
      <w:r>
        <w:t xml:space="preserve">of </w:t>
      </w:r>
      <w:r>
        <w:t xml:space="preserve">reality. </w:t>
      </w:r>
      <w:r>
        <w:t xml:space="preserve">As </w:t>
      </w:r>
      <w:r>
        <w:t xml:space="preserve">they </w:t>
      </w:r>
      <w:r>
        <w:t xml:space="preserve">raced </w:t>
      </w:r>
      <w:r>
        <w:t xml:space="preserve">against </w:t>
      </w:r>
      <w:r>
        <w:t xml:space="preserve">time, </w:t>
      </w:r>
      <w:r>
        <w:t xml:space="preserve">our </w:t>
      </w:r>
      <w:r>
        <w:t xml:space="preserve">heroes </w:t>
      </w:r>
      <w:r>
        <w:t xml:space="preserve">delved </w:t>
      </w:r>
      <w:r>
        <w:t xml:space="preserve">deeper </w:t>
      </w:r>
      <w:r>
        <w:t xml:space="preserve">into </w:t>
      </w:r>
      <w:r>
        <w:t xml:space="preserve">the </w:t>
      </w:r>
      <w:r>
        <w:t xml:space="preserve">quantum </w:t>
      </w:r>
      <w:r>
        <w:t xml:space="preserve">mysteries, </w:t>
      </w:r>
      <w:r>
        <w:t xml:space="preserve">uncovering </w:t>
      </w:r>
      <w:r>
        <w:t xml:space="preserve">truths </w:t>
      </w:r>
      <w:r>
        <w:t xml:space="preserve">that </w:t>
      </w:r>
      <w:r>
        <w:t xml:space="preserve">challenged </w:t>
      </w:r>
      <w:r>
        <w:t xml:space="preserve">everything </w:t>
      </w:r>
      <w:r>
        <w:t xml:space="preserve">they </w:t>
      </w:r>
      <w:r>
        <w:t xml:space="preserve">thought </w:t>
      </w:r>
      <w:r>
        <w:t xml:space="preserve">they </w:t>
      </w:r>
      <w:r>
        <w:t xml:space="preserve">knew. </w:t>
      </w:r>
    </w:p>
    <w:p/>
    <w:p>
      <w:r>
        <w:t xml:space="preserve">But </w:t>
      </w:r>
      <w:r>
        <w:t xml:space="preserve">time </w:t>
      </w:r>
      <w:r>
        <w:t xml:space="preserve">was </w:t>
      </w:r>
      <w:r>
        <w:t xml:space="preserve">running </w:t>
      </w:r>
      <w:r>
        <w:t xml:space="preserve">out. </w:t>
      </w:r>
      <w:r>
        <w:t xml:space="preserve">The </w:t>
      </w:r>
      <w:r>
        <w:t xml:space="preserve">stakes </w:t>
      </w:r>
      <w:r>
        <w:t xml:space="preserve">were </w:t>
      </w:r>
      <w:r>
        <w:t xml:space="preserve">higher </w:t>
      </w:r>
      <w:r>
        <w:t xml:space="preserve">than </w:t>
      </w:r>
      <w:r>
        <w:t xml:space="preserve">ever, </w:t>
      </w:r>
      <w:r>
        <w:t xml:space="preserve">and </w:t>
      </w:r>
      <w:r>
        <w:t xml:space="preserve">the </w:t>
      </w:r>
      <w:r>
        <w:t xml:space="preserve">fate </w:t>
      </w:r>
      <w:r>
        <w:t xml:space="preserve">of </w:t>
      </w:r>
      <w:r>
        <w:t xml:space="preserve">their </w:t>
      </w:r>
      <w:r>
        <w:t xml:space="preserve">world </w:t>
      </w:r>
      <w:r>
        <w:t xml:space="preserve">hung </w:t>
      </w:r>
      <w:r>
        <w:t xml:space="preserve">in </w:t>
      </w:r>
      <w:r>
        <w:t xml:space="preserve">the </w:t>
      </w:r>
      <w:r>
        <w:t xml:space="preserve">balance. </w:t>
      </w:r>
      <w:r>
        <w:t xml:space="preserve">Would </w:t>
      </w:r>
      <w:r>
        <w:t xml:space="preserve">they </w:t>
      </w:r>
      <w:r>
        <w:t xml:space="preserve">be </w:t>
      </w:r>
      <w:r>
        <w:t xml:space="preserve">able </w:t>
      </w:r>
      <w:r>
        <w:t xml:space="preserve">to </w:t>
      </w:r>
      <w:r>
        <w:t xml:space="preserve">unravel </w:t>
      </w:r>
      <w:r>
        <w:t xml:space="preserve">the </w:t>
      </w:r>
      <w:r>
        <w:t xml:space="preserve">secrets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 </w:t>
      </w:r>
      <w:r>
        <w:t xml:space="preserve">in </w:t>
      </w:r>
      <w:r>
        <w:t xml:space="preserve">time </w:t>
      </w:r>
      <w:r>
        <w:t xml:space="preserve">to </w:t>
      </w:r>
      <w:r>
        <w:t xml:space="preserve">stop </w:t>
      </w:r>
      <w:r>
        <w:t xml:space="preserve">the </w:t>
      </w:r>
      <w:r>
        <w:t xml:space="preserve">Quantum </w:t>
      </w:r>
      <w:r>
        <w:t xml:space="preserve">Paradox? </w:t>
      </w:r>
      <w:r>
        <w:t xml:space="preserve">Or </w:t>
      </w:r>
      <w:r>
        <w:t xml:space="preserve">would </w:t>
      </w:r>
      <w:r>
        <w:t xml:space="preserve">they </w:t>
      </w:r>
      <w:r>
        <w:t xml:space="preserve">be </w:t>
      </w:r>
      <w:r>
        <w:t xml:space="preserve">trapped </w:t>
      </w:r>
      <w:r>
        <w:t xml:space="preserve">in </w:t>
      </w:r>
      <w:r>
        <w:t xml:space="preserve">a </w:t>
      </w:r>
      <w:r>
        <w:t xml:space="preserve">never-ending </w:t>
      </w:r>
      <w:r>
        <w:t xml:space="preserve">loop </w:t>
      </w:r>
      <w:r>
        <w:t xml:space="preserve">of </w:t>
      </w:r>
      <w:r>
        <w:t xml:space="preserve">time </w:t>
      </w:r>
      <w:r>
        <w:t xml:space="preserve">and </w:t>
      </w:r>
      <w:r>
        <w:t xml:space="preserve">space, </w:t>
      </w:r>
      <w:r>
        <w:t xml:space="preserve">doomed </w:t>
      </w:r>
      <w:r>
        <w:t xml:space="preserve">to </w:t>
      </w:r>
      <w:r>
        <w:t xml:space="preserve">repeat </w:t>
      </w:r>
      <w:r>
        <w:t xml:space="preserve">their </w:t>
      </w:r>
      <w:r>
        <w:t xml:space="preserve">mistakes </w:t>
      </w:r>
      <w:r>
        <w:t xml:space="preserve">for </w:t>
      </w:r>
      <w:r>
        <w:t xml:space="preserve">eternity? </w:t>
      </w:r>
    </w:p>
    <w:p/>
    <w:p>
      <w:r>
        <w:t xml:space="preserve">Join </w:t>
      </w:r>
      <w:r>
        <w:t xml:space="preserve">Dr. </w:t>
      </w:r>
      <w:r>
        <w:t xml:space="preserve">Emily </w:t>
      </w:r>
      <w:r>
        <w:t xml:space="preserve">Park </w:t>
      </w:r>
      <w:r>
        <w:t xml:space="preserve">and </w:t>
      </w:r>
      <w:r>
        <w:t xml:space="preserve">her </w:t>
      </w:r>
      <w:r>
        <w:t xml:space="preserve">team </w:t>
      </w:r>
      <w:r>
        <w:t xml:space="preserve">as </w:t>
      </w:r>
      <w:r>
        <w:t xml:space="preserve">they </w:t>
      </w:r>
      <w:r>
        <w:t xml:space="preserve">embark </w:t>
      </w:r>
      <w:r>
        <w:t xml:space="preserve">on </w:t>
      </w:r>
      <w:r>
        <w:t xml:space="preserve">a </w:t>
      </w:r>
      <w:r>
        <w:t xml:space="preserve">thrilling </w:t>
      </w:r>
      <w:r>
        <w:t xml:space="preserve">journey </w:t>
      </w:r>
      <w:r>
        <w:t xml:space="preserve">through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where </w:t>
      </w:r>
      <w:r>
        <w:t xml:space="preserve">time </w:t>
      </w:r>
      <w:r>
        <w:t xml:space="preserve">is </w:t>
      </w:r>
      <w:r>
        <w:t xml:space="preserve">no </w:t>
      </w:r>
      <w:r>
        <w:t xml:space="preserve">longer </w:t>
      </w:r>
      <w:r>
        <w:t xml:space="preserve">a </w:t>
      </w:r>
      <w:r>
        <w:t xml:space="preserve">linear </w:t>
      </w:r>
      <w:r>
        <w:t xml:space="preserve">concept, </w:t>
      </w:r>
      <w:r>
        <w:t xml:space="preserve">and </w:t>
      </w:r>
      <w:r>
        <w:t xml:space="preserve">the </w:t>
      </w:r>
      <w:r>
        <w:t xml:space="preserve">fate </w:t>
      </w:r>
      <w:r>
        <w:t xml:space="preserve">of </w:t>
      </w:r>
      <w:r>
        <w:t xml:space="preserve">the </w:t>
      </w:r>
      <w:r>
        <w:t xml:space="preserve">universe </w:t>
      </w:r>
      <w:r>
        <w:t xml:space="preserve">rests </w:t>
      </w:r>
      <w:r>
        <w:t xml:space="preserve">in </w:t>
      </w:r>
      <w:r>
        <w:t xml:space="preserve">their </w:t>
      </w:r>
      <w:r>
        <w:t xml:space="preserve">hands. </w:t>
      </w:r>
      <w:r>
        <w:t xml:space="preserve">The </w:t>
      </w:r>
      <w:r>
        <w:t xml:space="preserve">race </w:t>
      </w:r>
      <w:r>
        <w:t xml:space="preserve">against </w:t>
      </w:r>
      <w:r>
        <w:t xml:space="preserve">time </w:t>
      </w:r>
      <w:r>
        <w:t xml:space="preserve">has </w:t>
      </w:r>
      <w:r>
        <w:t xml:space="preserve">begun, </w:t>
      </w:r>
      <w:r>
        <w:t xml:space="preserve">and </w:t>
      </w:r>
      <w:r>
        <w:t xml:space="preserve">the </w:t>
      </w:r>
      <w:r>
        <w:t xml:space="preserve">clock </w:t>
      </w:r>
      <w:r>
        <w:t xml:space="preserve">is </w:t>
      </w:r>
      <w:r>
        <w:t xml:space="preserve">ticking... </w:t>
      </w:r>
    </w:p>
    <w:p>
      <w:r>
        <w:br w:type="page"/>
      </w:r>
    </w:p>
    <w:p>
      <w:pPr>
        <w:pStyle w:val="Heading1"/>
      </w:pPr>
      <w:r>
        <w:t>Epilogue</w:t>
      </w:r>
    </w:p>
    <w:p>
      <w:pPr>
        <w:pStyle w:val="Heading2"/>
      </w:pPr>
      <w:r>
        <w:t>Finding Balance</w:t>
      </w:r>
    </w:p>
    <w:p>
      <w:r>
        <w:t xml:space="preserve">"Finding </w:t>
      </w:r>
      <w:r>
        <w:t xml:space="preserve">Balance" </w:t>
      </w:r>
    </w:p>
    <w:p/>
    <w:p>
      <w:r>
        <w:t xml:space="preserve">In </w:t>
      </w:r>
      <w:r>
        <w:t xml:space="preserve">the </w:t>
      </w:r>
      <w:r>
        <w:t xml:space="preserve">swirling </w:t>
      </w:r>
      <w:r>
        <w:t xml:space="preserve">vortex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where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space </w:t>
      </w:r>
      <w:r>
        <w:t xml:space="preserve">and </w:t>
      </w:r>
      <w:r>
        <w:t xml:space="preserve">time </w:t>
      </w:r>
      <w:r>
        <w:t xml:space="preserve">blur </w:t>
      </w:r>
      <w:r>
        <w:t xml:space="preserve">into </w:t>
      </w:r>
      <w:r>
        <w:t xml:space="preserve">a </w:t>
      </w:r>
      <w:r>
        <w:t xml:space="preserve">mesmerizing </w:t>
      </w:r>
      <w:r>
        <w:t xml:space="preserve">dance </w:t>
      </w:r>
      <w:r>
        <w:t xml:space="preserve">of </w:t>
      </w:r>
      <w:r>
        <w:t xml:space="preserve">particles </w:t>
      </w:r>
      <w:r>
        <w:t xml:space="preserve">and </w:t>
      </w:r>
      <w:r>
        <w:t xml:space="preserve">waves, </w:t>
      </w:r>
      <w:r>
        <w:t xml:space="preserve">finding </w:t>
      </w:r>
      <w:r>
        <w:t xml:space="preserve">balance </w:t>
      </w:r>
      <w:r>
        <w:t xml:space="preserve">becomes </w:t>
      </w:r>
      <w:r>
        <w:t xml:space="preserve">more </w:t>
      </w:r>
      <w:r>
        <w:t xml:space="preserve">crucial </w:t>
      </w:r>
      <w:r>
        <w:t xml:space="preserve">than </w:t>
      </w:r>
      <w:r>
        <w:t xml:space="preserve">ever. </w:t>
      </w:r>
      <w:r>
        <w:t xml:space="preserve">The </w:t>
      </w:r>
      <w:r>
        <w:t xml:space="preserve">protagonists </w:t>
      </w:r>
      <w:r>
        <w:t xml:space="preserve">of </w:t>
      </w:r>
      <w:r>
        <w:t xml:space="preserve">our </w:t>
      </w:r>
      <w:r>
        <w:t xml:space="preserve">story </w:t>
      </w:r>
      <w:r>
        <w:t xml:space="preserve">have </w:t>
      </w:r>
      <w:r>
        <w:t xml:space="preserve">discovered </w:t>
      </w:r>
      <w:r>
        <w:t xml:space="preserve">that </w:t>
      </w:r>
      <w:r>
        <w:t xml:space="preserve">achieving </w:t>
      </w:r>
      <w:r>
        <w:t xml:space="preserve">equilibrium </w:t>
      </w:r>
      <w:r>
        <w:t xml:space="preserve">is </w:t>
      </w:r>
      <w:r>
        <w:t xml:space="preserve">not </w:t>
      </w:r>
      <w:r>
        <w:t xml:space="preserve">just </w:t>
      </w:r>
      <w:r>
        <w:t xml:space="preserve">about </w:t>
      </w:r>
      <w:r>
        <w:t xml:space="preserve">maintaining </w:t>
      </w:r>
      <w:r>
        <w:t xml:space="preserve">stability </w:t>
      </w:r>
      <w:r>
        <w:t xml:space="preserve">in </w:t>
      </w:r>
      <w:r>
        <w:t xml:space="preserve">their </w:t>
      </w:r>
      <w:r>
        <w:t xml:space="preserve">physical </w:t>
      </w:r>
      <w:r>
        <w:t xml:space="preserve">and </w:t>
      </w:r>
      <w:r>
        <w:t xml:space="preserve">technological </w:t>
      </w:r>
      <w:r>
        <w:t xml:space="preserve">surroundings, </w:t>
      </w:r>
      <w:r>
        <w:t xml:space="preserve">but </w:t>
      </w:r>
      <w:r>
        <w:t xml:space="preserve">also </w:t>
      </w:r>
      <w:r>
        <w:t xml:space="preserve">about </w:t>
      </w:r>
      <w:r>
        <w:t xml:space="preserve">nurturing </w:t>
      </w:r>
      <w:r>
        <w:t xml:space="preserve">the </w:t>
      </w:r>
      <w:r>
        <w:t xml:space="preserve">delicate </w:t>
      </w:r>
      <w:r>
        <w:t xml:space="preserve">harmony </w:t>
      </w:r>
      <w:r>
        <w:t xml:space="preserve">between </w:t>
      </w:r>
      <w:r>
        <w:t xml:space="preserve">mind, </w:t>
      </w:r>
      <w:r>
        <w:t xml:space="preserve">body, </w:t>
      </w:r>
      <w:r>
        <w:t xml:space="preserve">and </w:t>
      </w:r>
      <w:r>
        <w:t xml:space="preserve">spirit. </w:t>
      </w:r>
    </w:p>
    <w:p/>
    <w:p>
      <w:r>
        <w:t xml:space="preserve">As </w:t>
      </w:r>
      <w:r>
        <w:t xml:space="preserve">they </w:t>
      </w:r>
      <w:r>
        <w:t xml:space="preserve">traverse </w:t>
      </w:r>
      <w:r>
        <w:t xml:space="preserve">the </w:t>
      </w:r>
      <w:r>
        <w:t xml:space="preserve">universe, </w:t>
      </w:r>
      <w:r>
        <w:t xml:space="preserve">unlocking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quantum </w:t>
      </w:r>
      <w:r>
        <w:t xml:space="preserve">entanglement </w:t>
      </w:r>
      <w:r>
        <w:t xml:space="preserve">and </w:t>
      </w:r>
      <w:r>
        <w:t xml:space="preserve">parallel </w:t>
      </w:r>
      <w:r>
        <w:t xml:space="preserve">dimensions, </w:t>
      </w:r>
      <w:r>
        <w:t xml:space="preserve">our </w:t>
      </w:r>
      <w:r>
        <w:t xml:space="preserve">young </w:t>
      </w:r>
      <w:r>
        <w:t xml:space="preserve">adventurers </w:t>
      </w:r>
      <w:r>
        <w:t xml:space="preserve">realize </w:t>
      </w:r>
      <w:r>
        <w:t xml:space="preserve">that </w:t>
      </w:r>
      <w:r>
        <w:t xml:space="preserve">the </w:t>
      </w:r>
      <w:r>
        <w:t xml:space="preserve">key </w:t>
      </w:r>
      <w:r>
        <w:t xml:space="preserve">to </w:t>
      </w:r>
      <w:r>
        <w:t xml:space="preserve">mastering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lies </w:t>
      </w:r>
      <w:r>
        <w:t xml:space="preserve">in </w:t>
      </w:r>
      <w:r>
        <w:t xml:space="preserve">finding </w:t>
      </w:r>
      <w:r>
        <w:t xml:space="preserve">balance </w:t>
      </w:r>
      <w:r>
        <w:t xml:space="preserve">within </w:t>
      </w:r>
      <w:r>
        <w:t xml:space="preserve">themselves. </w:t>
      </w:r>
      <w:r>
        <w:t xml:space="preserve">They </w:t>
      </w:r>
      <w:r>
        <w:t xml:space="preserve">learn </w:t>
      </w:r>
      <w:r>
        <w:t xml:space="preserve">that </w:t>
      </w:r>
      <w:r>
        <w:t xml:space="preserve">in </w:t>
      </w:r>
      <w:r>
        <w:t xml:space="preserve">order </w:t>
      </w:r>
      <w:r>
        <w:t xml:space="preserve">to </w:t>
      </w:r>
      <w:r>
        <w:t xml:space="preserve">navigate </w:t>
      </w:r>
      <w:r>
        <w:t xml:space="preserve">the </w:t>
      </w:r>
      <w:r>
        <w:t xml:space="preserve">labyrinthine </w:t>
      </w:r>
      <w:r>
        <w:t xml:space="preserve">pathways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they </w:t>
      </w:r>
      <w:r>
        <w:t xml:space="preserve">must </w:t>
      </w:r>
      <w:r>
        <w:t xml:space="preserve">first </w:t>
      </w:r>
      <w:r>
        <w:t xml:space="preserve">embark </w:t>
      </w:r>
      <w:r>
        <w:t xml:space="preserve">on </w:t>
      </w:r>
      <w:r>
        <w:t xml:space="preserve">a </w:t>
      </w:r>
      <w:r>
        <w:t xml:space="preserve">journey </w:t>
      </w:r>
      <w:r>
        <w:t xml:space="preserve">of </w:t>
      </w:r>
      <w:r>
        <w:t xml:space="preserve">self-discovery </w:t>
      </w:r>
      <w:r>
        <w:t xml:space="preserve">and </w:t>
      </w:r>
      <w:r>
        <w:t xml:space="preserve">introspection. </w:t>
      </w:r>
    </w:p>
    <w:p/>
    <w:p>
      <w:r>
        <w:t xml:space="preserve">To </w:t>
      </w:r>
      <w:r>
        <w:t xml:space="preserve">find </w:t>
      </w:r>
      <w:r>
        <w:t xml:space="preserve">balance </w:t>
      </w:r>
      <w:r>
        <w:t xml:space="preserve">is </w:t>
      </w:r>
      <w:r>
        <w:t xml:space="preserve">to </w:t>
      </w:r>
      <w:r>
        <w:t xml:space="preserve">embrace </w:t>
      </w:r>
      <w:r>
        <w:t xml:space="preserve">the </w:t>
      </w:r>
      <w:r>
        <w:t xml:space="preserve">chaos </w:t>
      </w:r>
      <w:r>
        <w:t xml:space="preserve">of </w:t>
      </w:r>
      <w:r>
        <w:t xml:space="preserve">uncertainty </w:t>
      </w:r>
      <w:r>
        <w:t xml:space="preserve">and </w:t>
      </w:r>
      <w:r>
        <w:t xml:space="preserve">transform </w:t>
      </w:r>
      <w:r>
        <w:t xml:space="preserve">it </w:t>
      </w:r>
      <w:r>
        <w:t xml:space="preserve">into </w:t>
      </w:r>
      <w:r>
        <w:t xml:space="preserve">a </w:t>
      </w:r>
      <w:r>
        <w:t xml:space="preserve">source </w:t>
      </w:r>
      <w:r>
        <w:t xml:space="preserve">of </w:t>
      </w:r>
      <w:r>
        <w:t xml:space="preserve">strength </w:t>
      </w:r>
      <w:r>
        <w:t xml:space="preserve">and </w:t>
      </w:r>
      <w:r>
        <w:t xml:space="preserve">resilience. </w:t>
      </w:r>
      <w:r>
        <w:t xml:space="preserve">It </w:t>
      </w:r>
      <w:r>
        <w:t xml:space="preserve">is </w:t>
      </w:r>
      <w:r>
        <w:t xml:space="preserve">about </w:t>
      </w:r>
      <w:r>
        <w:t xml:space="preserve">cultivating </w:t>
      </w:r>
      <w:r>
        <w:t xml:space="preserve">a </w:t>
      </w:r>
      <w:r>
        <w:t xml:space="preserve">deep </w:t>
      </w:r>
      <w:r>
        <w:t xml:space="preserve">sense </w:t>
      </w:r>
      <w:r>
        <w:t xml:space="preserve">of </w:t>
      </w:r>
      <w:r>
        <w:t xml:space="preserve">inner </w:t>
      </w:r>
      <w:r>
        <w:t xml:space="preserve">peace </w:t>
      </w:r>
      <w:r>
        <w:t xml:space="preserve">and </w:t>
      </w:r>
      <w:r>
        <w:t xml:space="preserve">harmony </w:t>
      </w:r>
      <w:r>
        <w:t xml:space="preserve">that </w:t>
      </w:r>
      <w:r>
        <w:t xml:space="preserve">transcends </w:t>
      </w:r>
      <w:r>
        <w:t xml:space="preserve">the </w:t>
      </w:r>
      <w:r>
        <w:t xml:space="preserve">chaotic </w:t>
      </w:r>
      <w:r>
        <w:t xml:space="preserve">fluctuations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world. </w:t>
      </w:r>
      <w:r>
        <w:t xml:space="preserve">Our </w:t>
      </w:r>
      <w:r>
        <w:t xml:space="preserve">protagonists </w:t>
      </w:r>
      <w:r>
        <w:t xml:space="preserve">come </w:t>
      </w:r>
      <w:r>
        <w:t xml:space="preserve">to </w:t>
      </w:r>
      <w:r>
        <w:t xml:space="preserve">understand </w:t>
      </w:r>
      <w:r>
        <w:t xml:space="preserve">that </w:t>
      </w:r>
      <w:r>
        <w:t xml:space="preserve">true </w:t>
      </w:r>
      <w:r>
        <w:t xml:space="preserve">balance </w:t>
      </w:r>
      <w:r>
        <w:t xml:space="preserve">is </w:t>
      </w:r>
      <w:r>
        <w:t xml:space="preserve">not </w:t>
      </w:r>
      <w:r>
        <w:t xml:space="preserve">about </w:t>
      </w:r>
      <w:r>
        <w:t xml:space="preserve">achieving </w:t>
      </w:r>
      <w:r>
        <w:t xml:space="preserve">perfection </w:t>
      </w:r>
      <w:r>
        <w:t xml:space="preserve">or </w:t>
      </w:r>
      <w:r>
        <w:t xml:space="preserve">control, </w:t>
      </w:r>
      <w:r>
        <w:t xml:space="preserve">but </w:t>
      </w:r>
      <w:r>
        <w:t xml:space="preserve">about </w:t>
      </w:r>
      <w:r>
        <w:t xml:space="preserve">surrendering </w:t>
      </w:r>
      <w:r>
        <w:t xml:space="preserve">to </w:t>
      </w:r>
      <w:r>
        <w:t xml:space="preserve">the </w:t>
      </w:r>
      <w:r>
        <w:t xml:space="preserve">infinite </w:t>
      </w:r>
      <w:r>
        <w:t xml:space="preserve">possibilities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 </w:t>
      </w:r>
      <w:r>
        <w:t xml:space="preserve">with </w:t>
      </w:r>
      <w:r>
        <w:t xml:space="preserve">an </w:t>
      </w:r>
      <w:r>
        <w:t xml:space="preserve">open </w:t>
      </w:r>
      <w:r>
        <w:t xml:space="preserve">heart </w:t>
      </w:r>
      <w:r>
        <w:t xml:space="preserve">and </w:t>
      </w:r>
      <w:r>
        <w:t xml:space="preserve">a </w:t>
      </w:r>
      <w:r>
        <w:t xml:space="preserve">curious </w:t>
      </w:r>
      <w:r>
        <w:t xml:space="preserve">mind. </w:t>
      </w:r>
    </w:p>
    <w:p/>
    <w:p>
      <w:r>
        <w:t xml:space="preserve">Through </w:t>
      </w:r>
      <w:r>
        <w:t xml:space="preserve">their </w:t>
      </w:r>
      <w:r>
        <w:t xml:space="preserve">adventures, </w:t>
      </w:r>
      <w:r>
        <w:t xml:space="preserve">they </w:t>
      </w:r>
      <w:r>
        <w:t xml:space="preserve">learn </w:t>
      </w:r>
      <w:r>
        <w:t xml:space="preserve">that </w:t>
      </w:r>
      <w:r>
        <w:t xml:space="preserve">finding </w:t>
      </w:r>
      <w:r>
        <w:t xml:space="preserve">balance </w:t>
      </w:r>
      <w:r>
        <w:t xml:space="preserve">is </w:t>
      </w:r>
      <w:r>
        <w:t xml:space="preserve">a </w:t>
      </w:r>
      <w:r>
        <w:t xml:space="preserve">continuous </w:t>
      </w:r>
      <w:r>
        <w:t xml:space="preserve">process </w:t>
      </w:r>
      <w:r>
        <w:t xml:space="preserve">of </w:t>
      </w:r>
      <w:r>
        <w:t xml:space="preserve">self-awareness </w:t>
      </w:r>
      <w:r>
        <w:t xml:space="preserve">and </w:t>
      </w:r>
      <w:r>
        <w:t xml:space="preserve">self-care. </w:t>
      </w:r>
      <w:r>
        <w:t xml:space="preserve">It </w:t>
      </w:r>
      <w:r>
        <w:t xml:space="preserve">is </w:t>
      </w:r>
      <w:r>
        <w:t xml:space="preserve">about </w:t>
      </w:r>
      <w:r>
        <w:t xml:space="preserve">listening </w:t>
      </w:r>
      <w:r>
        <w:t xml:space="preserve">to </w:t>
      </w:r>
      <w:r>
        <w:t xml:space="preserve">the </w:t>
      </w:r>
      <w:r>
        <w:t xml:space="preserve">whispers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universe </w:t>
      </w:r>
      <w:r>
        <w:t xml:space="preserve">and </w:t>
      </w:r>
      <w:r>
        <w:t xml:space="preserve">attuning </w:t>
      </w:r>
      <w:r>
        <w:t xml:space="preserve">their </w:t>
      </w:r>
      <w:r>
        <w:t xml:space="preserve">thoughts </w:t>
      </w:r>
      <w:r>
        <w:t xml:space="preserve">and </w:t>
      </w:r>
      <w:r>
        <w:t xml:space="preserve">actions </w:t>
      </w:r>
      <w:r>
        <w:t xml:space="preserve">to </w:t>
      </w:r>
      <w:r>
        <w:t xml:space="preserve">the </w:t>
      </w:r>
      <w:r>
        <w:t xml:space="preserve">rhythms </w:t>
      </w:r>
      <w:r>
        <w:t xml:space="preserve">of </w:t>
      </w:r>
      <w:r>
        <w:t xml:space="preserve">cosmic </w:t>
      </w:r>
      <w:r>
        <w:t xml:space="preserve">energy. </w:t>
      </w:r>
      <w:r>
        <w:t xml:space="preserve">By </w:t>
      </w:r>
      <w:r>
        <w:t xml:space="preserve">harmonizing </w:t>
      </w:r>
      <w:r>
        <w:t xml:space="preserve">their </w:t>
      </w:r>
      <w:r>
        <w:t xml:space="preserve">intentions </w:t>
      </w:r>
      <w:r>
        <w:t xml:space="preserve">with </w:t>
      </w:r>
      <w:r>
        <w:t xml:space="preserve">the </w:t>
      </w:r>
      <w:r>
        <w:t xml:space="preserve">natural </w:t>
      </w:r>
      <w:r>
        <w:t xml:space="preserve">flow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they </w:t>
      </w:r>
      <w:r>
        <w:t xml:space="preserve">are </w:t>
      </w:r>
      <w:r>
        <w:t xml:space="preserve">able </w:t>
      </w:r>
      <w:r>
        <w:t xml:space="preserve">to </w:t>
      </w:r>
      <w:r>
        <w:t xml:space="preserve">unlock </w:t>
      </w:r>
      <w:r>
        <w:t xml:space="preserve">the </w:t>
      </w:r>
      <w:r>
        <w:t xml:space="preserve">full </w:t>
      </w:r>
      <w:r>
        <w:t xml:space="preserve">potential </w:t>
      </w:r>
      <w:r>
        <w:t xml:space="preserve">of </w:t>
      </w:r>
      <w:r>
        <w:t xml:space="preserve">their </w:t>
      </w:r>
      <w:r>
        <w:t xml:space="preserve">quantum </w:t>
      </w:r>
      <w:r>
        <w:t xml:space="preserve">abilities </w:t>
      </w:r>
      <w:r>
        <w:t xml:space="preserve">and </w:t>
      </w:r>
      <w:r>
        <w:t xml:space="preserve">transcend </w:t>
      </w:r>
      <w:r>
        <w:t xml:space="preserve">the </w:t>
      </w:r>
      <w:r>
        <w:t xml:space="preserve">limitations </w:t>
      </w:r>
      <w:r>
        <w:t xml:space="preserve">of </w:t>
      </w:r>
      <w:r>
        <w:t xml:space="preserve">space </w:t>
      </w:r>
      <w:r>
        <w:t xml:space="preserve">and </w:t>
      </w:r>
      <w:r>
        <w:t xml:space="preserve">time. </w:t>
      </w:r>
    </w:p>
    <w:p/>
    <w:p>
      <w:r>
        <w:t xml:space="preserve">As </w:t>
      </w:r>
      <w:r>
        <w:t xml:space="preserve">our </w:t>
      </w:r>
      <w:r>
        <w:t xml:space="preserve">young </w:t>
      </w:r>
      <w:r>
        <w:t xml:space="preserve">protagonists </w:t>
      </w:r>
      <w:r>
        <w:t xml:space="preserve">stand </w:t>
      </w:r>
      <w:r>
        <w:t xml:space="preserve">on </w:t>
      </w:r>
      <w:r>
        <w:t xml:space="preserve">the </w:t>
      </w:r>
      <w:r>
        <w:t xml:space="preserve">threshold </w:t>
      </w:r>
      <w:r>
        <w:t xml:space="preserve">of </w:t>
      </w:r>
      <w:r>
        <w:t xml:space="preserve">a </w:t>
      </w:r>
      <w:r>
        <w:t xml:space="preserve">new </w:t>
      </w:r>
      <w:r>
        <w:t xml:space="preserve">era </w:t>
      </w:r>
      <w:r>
        <w:t xml:space="preserve">of </w:t>
      </w:r>
      <w:r>
        <w:t xml:space="preserve">discovery </w:t>
      </w:r>
      <w:r>
        <w:t xml:space="preserve">and </w:t>
      </w:r>
      <w:r>
        <w:t xml:space="preserve">exploration, </w:t>
      </w:r>
      <w:r>
        <w:t xml:space="preserve">they </w:t>
      </w:r>
      <w:r>
        <w:t xml:space="preserve">realize </w:t>
      </w:r>
      <w:r>
        <w:t xml:space="preserve">that </w:t>
      </w:r>
      <w:r>
        <w:t xml:space="preserve">finding </w:t>
      </w:r>
      <w:r>
        <w:t xml:space="preserve">balance </w:t>
      </w:r>
      <w:r>
        <w:t xml:space="preserve">is </w:t>
      </w:r>
      <w:r>
        <w:t xml:space="preserve">not </w:t>
      </w:r>
      <w:r>
        <w:t xml:space="preserve">just </w:t>
      </w:r>
      <w:r>
        <w:t xml:space="preserve">a </w:t>
      </w:r>
      <w:r>
        <w:t xml:space="preserve">personal </w:t>
      </w:r>
      <w:r>
        <w:t xml:space="preserve">journey, </w:t>
      </w:r>
      <w:r>
        <w:t xml:space="preserve">but </w:t>
      </w:r>
      <w:r>
        <w:t xml:space="preserve">a </w:t>
      </w:r>
      <w:r>
        <w:t xml:space="preserve">collective </w:t>
      </w:r>
      <w:r>
        <w:t xml:space="preserve">endeavor. </w:t>
      </w:r>
      <w:r>
        <w:t xml:space="preserve">In </w:t>
      </w:r>
      <w:r>
        <w:t xml:space="preserve">a </w:t>
      </w:r>
      <w:r>
        <w:t xml:space="preserve">world </w:t>
      </w:r>
      <w:r>
        <w:t xml:space="preserve">where </w:t>
      </w:r>
      <w:r>
        <w:t xml:space="preserve">technology </w:t>
      </w:r>
      <w:r>
        <w:t xml:space="preserve">and </w:t>
      </w:r>
      <w:r>
        <w:t xml:space="preserve">science </w:t>
      </w:r>
      <w:r>
        <w:t xml:space="preserve">converge </w:t>
      </w:r>
      <w:r>
        <w:t xml:space="preserve">with </w:t>
      </w:r>
      <w:r>
        <w:t xml:space="preserve">the </w:t>
      </w:r>
      <w:r>
        <w:t xml:space="preserve">mysteries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realm, </w:t>
      </w:r>
      <w:r>
        <w:t xml:space="preserve">balancing </w:t>
      </w:r>
      <w:r>
        <w:t xml:space="preserve">the </w:t>
      </w:r>
      <w:r>
        <w:t xml:space="preserve">scales </w:t>
      </w:r>
      <w:r>
        <w:t xml:space="preserve">of </w:t>
      </w:r>
      <w:r>
        <w:t xml:space="preserve">progress </w:t>
      </w:r>
      <w:r>
        <w:t xml:space="preserve">and </w:t>
      </w:r>
      <w:r>
        <w:t xml:space="preserve">wisdom </w:t>
      </w:r>
      <w:r>
        <w:t xml:space="preserve">becomes </w:t>
      </w:r>
      <w:r>
        <w:t xml:space="preserve">essential </w:t>
      </w:r>
      <w:r>
        <w:t xml:space="preserve">for </w:t>
      </w:r>
      <w:r>
        <w:t xml:space="preserve">the </w:t>
      </w:r>
      <w:r>
        <w:t xml:space="preserve">survival </w:t>
      </w:r>
      <w:r>
        <w:t xml:space="preserve">of </w:t>
      </w:r>
      <w:r>
        <w:t xml:space="preserve">humanity </w:t>
      </w:r>
      <w:r>
        <w:t xml:space="preserve">and </w:t>
      </w:r>
      <w:r>
        <w:t xml:space="preserve">the </w:t>
      </w:r>
      <w:r>
        <w:t xml:space="preserve">preservation </w:t>
      </w:r>
      <w:r>
        <w:t xml:space="preserve">of </w:t>
      </w:r>
      <w:r>
        <w:t xml:space="preserve">cosmic </w:t>
      </w:r>
      <w:r>
        <w:t xml:space="preserve">harmony. </w:t>
      </w:r>
    </w:p>
    <w:p/>
    <w:p>
      <w:r>
        <w:t xml:space="preserve">In </w:t>
      </w:r>
      <w:r>
        <w:t xml:space="preserve">the </w:t>
      </w:r>
      <w:r>
        <w:t xml:space="preserve">grand </w:t>
      </w:r>
      <w:r>
        <w:t xml:space="preserve">tapestry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paradox, </w:t>
      </w:r>
      <w:r>
        <w:t xml:space="preserve">finding </w:t>
      </w:r>
      <w:r>
        <w:t xml:space="preserve">balance </w:t>
      </w:r>
      <w:r>
        <w:t xml:space="preserve">is </w:t>
      </w:r>
      <w:r>
        <w:t xml:space="preserve">the </w:t>
      </w:r>
      <w:r>
        <w:t xml:space="preserve">thread </w:t>
      </w:r>
      <w:r>
        <w:t xml:space="preserve">that </w:t>
      </w:r>
      <w:r>
        <w:t xml:space="preserve">connects </w:t>
      </w:r>
      <w:r>
        <w:t xml:space="preserve">all </w:t>
      </w:r>
      <w:r>
        <w:t xml:space="preserve">living </w:t>
      </w:r>
      <w:r>
        <w:t xml:space="preserve">beings </w:t>
      </w:r>
      <w:r>
        <w:t xml:space="preserve">and </w:t>
      </w:r>
      <w:r>
        <w:t xml:space="preserve">sentient </w:t>
      </w:r>
      <w:r>
        <w:t xml:space="preserve">beings </w:t>
      </w:r>
      <w:r>
        <w:t xml:space="preserve">in </w:t>
      </w:r>
      <w:r>
        <w:t xml:space="preserve">a </w:t>
      </w:r>
      <w:r>
        <w:t xml:space="preserve">web </w:t>
      </w:r>
      <w:r>
        <w:t xml:space="preserve">of </w:t>
      </w:r>
      <w:r>
        <w:t xml:space="preserve">interconnectedness </w:t>
      </w:r>
      <w:r>
        <w:t xml:space="preserve">and </w:t>
      </w:r>
      <w:r>
        <w:t xml:space="preserve">mutual </w:t>
      </w:r>
      <w:r>
        <w:t xml:space="preserve">respect. </w:t>
      </w:r>
      <w:r>
        <w:t xml:space="preserve">It </w:t>
      </w:r>
      <w:r>
        <w:t xml:space="preserve">is </w:t>
      </w:r>
      <w:r>
        <w:t xml:space="preserve">the </w:t>
      </w:r>
      <w:r>
        <w:t xml:space="preserve">foundation </w:t>
      </w:r>
      <w:r>
        <w:t xml:space="preserve">upon </w:t>
      </w:r>
      <w:r>
        <w:t xml:space="preserve">which </w:t>
      </w:r>
      <w:r>
        <w:t xml:space="preserve">the </w:t>
      </w:r>
      <w:r>
        <w:t xml:space="preserve">future </w:t>
      </w:r>
      <w:r>
        <w:t xml:space="preserve">of </w:t>
      </w:r>
      <w:r>
        <w:t xml:space="preserve">our </w:t>
      </w:r>
      <w:r>
        <w:t xml:space="preserve">universe </w:t>
      </w:r>
      <w:r>
        <w:t xml:space="preserve">will </w:t>
      </w:r>
      <w:r>
        <w:t xml:space="preserve">be </w:t>
      </w:r>
      <w:r>
        <w:t xml:space="preserve">built, </w:t>
      </w:r>
      <w:r>
        <w:t xml:space="preserve">a </w:t>
      </w:r>
      <w:r>
        <w:t xml:space="preserve">beacon </w:t>
      </w:r>
      <w:r>
        <w:t xml:space="preserve">of </w:t>
      </w:r>
      <w:r>
        <w:t xml:space="preserve">hope </w:t>
      </w:r>
      <w:r>
        <w:t xml:space="preserve">and </w:t>
      </w:r>
      <w:r>
        <w:t xml:space="preserve">enlightenment </w:t>
      </w:r>
      <w:r>
        <w:t xml:space="preserve">that </w:t>
      </w:r>
      <w:r>
        <w:t xml:space="preserve">shines </w:t>
      </w:r>
      <w:r>
        <w:t xml:space="preserve">brightly </w:t>
      </w:r>
      <w:r>
        <w:t xml:space="preserve">in </w:t>
      </w:r>
      <w:r>
        <w:t xml:space="preserve">the </w:t>
      </w:r>
      <w:r>
        <w:t xml:space="preserve">infinite </w:t>
      </w:r>
      <w:r>
        <w:t xml:space="preserve">expanse </w:t>
      </w:r>
      <w:r>
        <w:t xml:space="preserve">of </w:t>
      </w:r>
      <w:r>
        <w:t xml:space="preserve">space </w:t>
      </w:r>
      <w:r>
        <w:t xml:space="preserve">and </w:t>
      </w:r>
      <w:r>
        <w:t xml:space="preserve">time. </w:t>
      </w:r>
    </w:p>
    <w:p/>
    <w:p>
      <w:r>
        <w:t xml:space="preserve">So, </w:t>
      </w:r>
      <w:r>
        <w:t xml:space="preserve">dear </w:t>
      </w:r>
      <w:r>
        <w:t xml:space="preserve">reader, </w:t>
      </w:r>
      <w:r>
        <w:t xml:space="preserve">as </w:t>
      </w:r>
      <w:r>
        <w:t xml:space="preserve">you </w:t>
      </w:r>
      <w:r>
        <w:t xml:space="preserve">embark </w:t>
      </w:r>
      <w:r>
        <w:t xml:space="preserve">on </w:t>
      </w:r>
      <w:r>
        <w:t xml:space="preserve">your </w:t>
      </w:r>
      <w:r>
        <w:t xml:space="preserve">own </w:t>
      </w:r>
      <w:r>
        <w:t xml:space="preserve">journey </w:t>
      </w:r>
      <w:r>
        <w:t xml:space="preserve">of </w:t>
      </w:r>
      <w:r>
        <w:t xml:space="preserve">discovery </w:t>
      </w:r>
      <w:r>
        <w:t xml:space="preserve">and </w:t>
      </w:r>
      <w:r>
        <w:t xml:space="preserve">self-realization, </w:t>
      </w:r>
      <w:r>
        <w:t xml:space="preserve">remember </w:t>
      </w:r>
      <w:r>
        <w:t xml:space="preserve">that </w:t>
      </w:r>
      <w:r>
        <w:t xml:space="preserve">finding </w:t>
      </w:r>
      <w:r>
        <w:t xml:space="preserve">balance </w:t>
      </w:r>
      <w:r>
        <w:t xml:space="preserve">is </w:t>
      </w:r>
      <w:r>
        <w:t xml:space="preserve">not </w:t>
      </w:r>
      <w:r>
        <w:t xml:space="preserve">just </w:t>
      </w:r>
      <w:r>
        <w:t xml:space="preserve">a </w:t>
      </w:r>
      <w:r>
        <w:t xml:space="preserve">destination, </w:t>
      </w:r>
      <w:r>
        <w:t xml:space="preserve">but </w:t>
      </w:r>
      <w:r>
        <w:t xml:space="preserve">a </w:t>
      </w:r>
      <w:r>
        <w:t xml:space="preserve">way </w:t>
      </w:r>
      <w:r>
        <w:t xml:space="preserve">of </w:t>
      </w:r>
      <w:r>
        <w:t xml:space="preserve">life. </w:t>
      </w:r>
      <w:r>
        <w:t xml:space="preserve">Embrace </w:t>
      </w:r>
      <w:r>
        <w:t xml:space="preserve">the </w:t>
      </w:r>
      <w:r>
        <w:t xml:space="preserve">paradoxes </w:t>
      </w:r>
      <w:r>
        <w:t xml:space="preserve">of </w:t>
      </w:r>
      <w:r>
        <w:t xml:space="preserve">the </w:t>
      </w:r>
      <w:r>
        <w:t xml:space="preserve">quantum </w:t>
      </w:r>
      <w:r>
        <w:t xml:space="preserve">realm </w:t>
      </w:r>
      <w:r>
        <w:t xml:space="preserve">with </w:t>
      </w:r>
      <w:r>
        <w:t xml:space="preserve">courage </w:t>
      </w:r>
      <w:r>
        <w:t xml:space="preserve">and </w:t>
      </w:r>
      <w:r>
        <w:t xml:space="preserve">humility, </w:t>
      </w:r>
      <w:r>
        <w:t xml:space="preserve">for </w:t>
      </w:r>
      <w:r>
        <w:t xml:space="preserve">in </w:t>
      </w:r>
      <w:r>
        <w:t xml:space="preserve">the </w:t>
      </w:r>
      <w:r>
        <w:t xml:space="preserve">delicate </w:t>
      </w:r>
      <w:r>
        <w:t xml:space="preserve">dance </w:t>
      </w:r>
      <w:r>
        <w:t xml:space="preserve">of </w:t>
      </w:r>
      <w:r>
        <w:t xml:space="preserve">chaos </w:t>
      </w:r>
      <w:r>
        <w:t xml:space="preserve">and </w:t>
      </w:r>
      <w:r>
        <w:t xml:space="preserve">order, </w:t>
      </w:r>
      <w:r>
        <w:t xml:space="preserve">you </w:t>
      </w:r>
      <w:r>
        <w:t xml:space="preserve">will </w:t>
      </w:r>
      <w:r>
        <w:t xml:space="preserve">find </w:t>
      </w:r>
      <w:r>
        <w:t xml:space="preserve">the </w:t>
      </w:r>
      <w:r>
        <w:t xml:space="preserve">true </w:t>
      </w:r>
      <w:r>
        <w:t xml:space="preserve">essence </w:t>
      </w:r>
      <w:r>
        <w:t xml:space="preserve">of </w:t>
      </w:r>
      <w:r>
        <w:t xml:space="preserve">your </w:t>
      </w:r>
      <w:r>
        <w:t xml:space="preserve">being </w:t>
      </w:r>
      <w:r>
        <w:t xml:space="preserve">and </w:t>
      </w:r>
      <w:r>
        <w:t xml:space="preserve">the </w:t>
      </w:r>
      <w:r>
        <w:t xml:space="preserve">limitless </w:t>
      </w:r>
      <w:r>
        <w:t xml:space="preserve">potential </w:t>
      </w:r>
      <w:r>
        <w:t xml:space="preserve">of </w:t>
      </w:r>
      <w:r>
        <w:t xml:space="preserve">your </w:t>
      </w:r>
      <w:r>
        <w:t xml:space="preserve">quantum </w:t>
      </w:r>
      <w:r>
        <w:t xml:space="preserve">soul. </w:t>
      </w:r>
    </w:p>
    <w:p>
      <w:pPr>
        <w:pStyle w:val="Heading2"/>
      </w:pPr>
      <w:r>
        <w:t>The Future of Quantum Technology</w:t>
      </w:r>
    </w:p>
    <w:p>
      <w:r>
        <w:t xml:space="preserve">**The </w:t>
      </w:r>
      <w:r>
        <w:t xml:space="preserve">Future </w:t>
      </w:r>
      <w:r>
        <w:t xml:space="preserve">of </w:t>
      </w:r>
      <w:r>
        <w:t xml:space="preserve">Quantum </w:t>
      </w:r>
      <w:r>
        <w:t xml:space="preserve">Technology** </w:t>
      </w:r>
    </w:p>
    <w:p/>
    <w:p>
      <w:r>
        <w:t xml:space="preserve">As </w:t>
      </w:r>
      <w:r>
        <w:t xml:space="preserve">we </w:t>
      </w:r>
      <w:r>
        <w:t xml:space="preserve">come </w:t>
      </w:r>
      <w:r>
        <w:t xml:space="preserve">to </w:t>
      </w:r>
      <w:r>
        <w:t xml:space="preserve">the </w:t>
      </w:r>
      <w:r>
        <w:t xml:space="preserve">end </w:t>
      </w:r>
      <w:r>
        <w:t xml:space="preserve">of </w:t>
      </w:r>
      <w:r>
        <w:t xml:space="preserve">our </w:t>
      </w:r>
      <w:r>
        <w:t xml:space="preserve">journey </w:t>
      </w:r>
      <w:r>
        <w:t xml:space="preserve">exploring </w:t>
      </w:r>
      <w:r>
        <w:t xml:space="preserve">the </w:t>
      </w:r>
      <w:r>
        <w:t xml:space="preserve">wonders </w:t>
      </w:r>
      <w:r>
        <w:t xml:space="preserve">of </w:t>
      </w:r>
      <w:r>
        <w:t xml:space="preserve">quantum </w:t>
      </w:r>
      <w:r>
        <w:t xml:space="preserve">mechanics </w:t>
      </w:r>
      <w:r>
        <w:t xml:space="preserve">in </w:t>
      </w:r>
      <w:r>
        <w:t xml:space="preserve">this </w:t>
      </w:r>
      <w:r>
        <w:t xml:space="preserve">book, </w:t>
      </w:r>
      <w:r>
        <w:t xml:space="preserve">it </w:t>
      </w:r>
      <w:r>
        <w:t xml:space="preserve">is </w:t>
      </w:r>
      <w:r>
        <w:t xml:space="preserve">important </w:t>
      </w:r>
      <w:r>
        <w:t xml:space="preserve">to </w:t>
      </w:r>
      <w:r>
        <w:t xml:space="preserve">ponder </w:t>
      </w:r>
      <w:r>
        <w:t xml:space="preserve">what </w:t>
      </w:r>
      <w:r>
        <w:t xml:space="preserve">the </w:t>
      </w:r>
      <w:r>
        <w:t xml:space="preserve">future </w:t>
      </w:r>
      <w:r>
        <w:t xml:space="preserve">holds </w:t>
      </w:r>
      <w:r>
        <w:t xml:space="preserve">for </w:t>
      </w:r>
      <w:r>
        <w:t xml:space="preserve">quantum </w:t>
      </w:r>
      <w:r>
        <w:t xml:space="preserve">technology. </w:t>
      </w:r>
      <w:r>
        <w:t xml:space="preserve">The </w:t>
      </w:r>
      <w:r>
        <w:t xml:space="preserve">field </w:t>
      </w:r>
      <w:r>
        <w:t xml:space="preserve">of </w:t>
      </w:r>
      <w:r>
        <w:t xml:space="preserve">quantum </w:t>
      </w:r>
      <w:r>
        <w:t xml:space="preserve">technology </w:t>
      </w:r>
      <w:r>
        <w:t xml:space="preserve">is </w:t>
      </w:r>
      <w:r>
        <w:t xml:space="preserve">expanding </w:t>
      </w:r>
      <w:r>
        <w:t xml:space="preserve">at </w:t>
      </w:r>
      <w:r>
        <w:t xml:space="preserve">an </w:t>
      </w:r>
      <w:r>
        <w:t xml:space="preserve">exponential </w:t>
      </w:r>
      <w:r>
        <w:t xml:space="preserve">rate, </w:t>
      </w:r>
      <w:r>
        <w:t xml:space="preserve">with </w:t>
      </w:r>
      <w:r>
        <w:t xml:space="preserve">advancements </w:t>
      </w:r>
      <w:r>
        <w:t xml:space="preserve">that </w:t>
      </w:r>
      <w:r>
        <w:t xml:space="preserve">were </w:t>
      </w:r>
      <w:r>
        <w:t xml:space="preserve">once </w:t>
      </w:r>
      <w:r>
        <w:t xml:space="preserve">thought </w:t>
      </w:r>
      <w:r>
        <w:t xml:space="preserve">to </w:t>
      </w:r>
      <w:r>
        <w:t xml:space="preserve">be </w:t>
      </w:r>
      <w:r>
        <w:t xml:space="preserve">the </w:t>
      </w:r>
      <w:r>
        <w:t xml:space="preserve">stuff </w:t>
      </w:r>
      <w:r>
        <w:t xml:space="preserve">of </w:t>
      </w:r>
      <w:r>
        <w:t xml:space="preserve">science </w:t>
      </w:r>
      <w:r>
        <w:t xml:space="preserve">fiction </w:t>
      </w:r>
      <w:r>
        <w:t xml:space="preserve">now </w:t>
      </w:r>
      <w:r>
        <w:t xml:space="preserve">becoming </w:t>
      </w:r>
      <w:r>
        <w:t xml:space="preserve">a </w:t>
      </w:r>
      <w:r>
        <w:t xml:space="preserve">reality. </w:t>
      </w:r>
    </w:p>
    <w:p/>
    <w:p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  <w:r>
        <w:t xml:space="preserve">exciting </w:t>
      </w:r>
      <w:r>
        <w:t xml:space="preserve">prospects </w:t>
      </w:r>
      <w:r>
        <w:t xml:space="preserve">for </w:t>
      </w:r>
      <w:r>
        <w:t xml:space="preserve">the </w:t>
      </w:r>
      <w:r>
        <w:t xml:space="preserve">future </w:t>
      </w:r>
      <w:r>
        <w:t xml:space="preserve">of </w:t>
      </w:r>
      <w:r>
        <w:t xml:space="preserve">quantum </w:t>
      </w:r>
      <w:r>
        <w:t xml:space="preserve">technology </w:t>
      </w:r>
      <w:r>
        <w:t xml:space="preserve">is </w:t>
      </w:r>
      <w:r>
        <w:t xml:space="preserve">the </w:t>
      </w:r>
      <w:r>
        <w:t xml:space="preserve">development </w:t>
      </w:r>
      <w:r>
        <w:t xml:space="preserve">of </w:t>
      </w:r>
      <w:r>
        <w:t xml:space="preserve">quantum </w:t>
      </w:r>
      <w:r>
        <w:t xml:space="preserve">computers. </w:t>
      </w:r>
      <w:r>
        <w:t xml:space="preserve">These </w:t>
      </w:r>
      <w:r>
        <w:t xml:space="preserve">revolutionary </w:t>
      </w:r>
      <w:r>
        <w:t xml:space="preserve">machines </w:t>
      </w:r>
      <w:r>
        <w:t xml:space="preserve">have </w:t>
      </w:r>
      <w:r>
        <w:t xml:space="preserve">the </w:t>
      </w:r>
      <w:r>
        <w:t xml:space="preserve">potential </w:t>
      </w:r>
      <w:r>
        <w:t xml:space="preserve">to </w:t>
      </w:r>
      <w:r>
        <w:t xml:space="preserve">solve </w:t>
      </w:r>
      <w:r>
        <w:t xml:space="preserve">complex </w:t>
      </w:r>
      <w:r>
        <w:t xml:space="preserve">problems </w:t>
      </w:r>
      <w:r>
        <w:t xml:space="preserve">at </w:t>
      </w:r>
      <w:r>
        <w:t xml:space="preserve">speeds </w:t>
      </w:r>
      <w:r>
        <w:t xml:space="preserve">that </w:t>
      </w:r>
      <w:r>
        <w:t xml:space="preserve">far </w:t>
      </w:r>
      <w:r>
        <w:t xml:space="preserve">surpass </w:t>
      </w:r>
      <w:r>
        <w:t xml:space="preserve">even </w:t>
      </w:r>
      <w:r>
        <w:t xml:space="preserve">the </w:t>
      </w:r>
      <w:r>
        <w:t xml:space="preserve">most </w:t>
      </w:r>
      <w:r>
        <w:t xml:space="preserve">powerful </w:t>
      </w:r>
      <w:r>
        <w:t xml:space="preserve">conventional </w:t>
      </w:r>
      <w:r>
        <w:t xml:space="preserve">computers </w:t>
      </w:r>
      <w:r>
        <w:t xml:space="preserve">available </w:t>
      </w:r>
      <w:r>
        <w:t xml:space="preserve">today. </w:t>
      </w:r>
      <w:r>
        <w:t xml:space="preserve">Imagine </w:t>
      </w:r>
      <w:r>
        <w:t xml:space="preserve">a </w:t>
      </w:r>
      <w:r>
        <w:t xml:space="preserve">world </w:t>
      </w:r>
      <w:r>
        <w:t xml:space="preserve">where </w:t>
      </w:r>
      <w:r>
        <w:t xml:space="preserve">we </w:t>
      </w:r>
      <w:r>
        <w:t xml:space="preserve">can </w:t>
      </w:r>
      <w:r>
        <w:t xml:space="preserve">accurately </w:t>
      </w:r>
      <w:r>
        <w:t xml:space="preserve">model </w:t>
      </w:r>
      <w:r>
        <w:t xml:space="preserve">the </w:t>
      </w:r>
      <w:r>
        <w:t xml:space="preserve">behavior </w:t>
      </w:r>
      <w:r>
        <w:t xml:space="preserve">of </w:t>
      </w:r>
      <w:r>
        <w:t xml:space="preserve">molecules, </w:t>
      </w:r>
      <w:r>
        <w:t xml:space="preserve">revolutionize </w:t>
      </w:r>
      <w:r>
        <w:t xml:space="preserve">drug </w:t>
      </w:r>
      <w:r>
        <w:t xml:space="preserve">discovery, </w:t>
      </w:r>
      <w:r>
        <w:t xml:space="preserve">optimize </w:t>
      </w:r>
      <w:r>
        <w:t xml:space="preserve">complex </w:t>
      </w:r>
      <w:r>
        <w:t xml:space="preserve">supply </w:t>
      </w:r>
      <w:r>
        <w:t xml:space="preserve">chains, </w:t>
      </w:r>
      <w:r>
        <w:t xml:space="preserve">and </w:t>
      </w:r>
      <w:r>
        <w:t xml:space="preserve">enhance </w:t>
      </w:r>
      <w:r>
        <w:t xml:space="preserve">cybersecurity </w:t>
      </w:r>
      <w:r>
        <w:t xml:space="preserve">beyond </w:t>
      </w:r>
      <w:r>
        <w:t xml:space="preserve">our </w:t>
      </w:r>
      <w:r>
        <w:t xml:space="preserve">current </w:t>
      </w:r>
      <w:r>
        <w:t xml:space="preserve">capabilities. </w:t>
      </w:r>
      <w:r>
        <w:t xml:space="preserve">Quantum </w:t>
      </w:r>
      <w:r>
        <w:t xml:space="preserve">computers </w:t>
      </w:r>
      <w:r>
        <w:t xml:space="preserve">could </w:t>
      </w:r>
      <w:r>
        <w:t xml:space="preserve">make </w:t>
      </w:r>
      <w:r>
        <w:t xml:space="preserve">all </w:t>
      </w:r>
      <w:r>
        <w:t xml:space="preserve">this </w:t>
      </w:r>
      <w:r>
        <w:t xml:space="preserve">and </w:t>
      </w:r>
      <w:r>
        <w:t xml:space="preserve">more </w:t>
      </w:r>
      <w:r>
        <w:t xml:space="preserve">possible. </w:t>
      </w:r>
    </w:p>
    <w:p/>
    <w:p>
      <w:r>
        <w:t xml:space="preserve">Furthermore, </w:t>
      </w:r>
      <w:r>
        <w:t xml:space="preserve">quantum </w:t>
      </w:r>
      <w:r>
        <w:t xml:space="preserve">communication </w:t>
      </w:r>
      <w:r>
        <w:t xml:space="preserve">is </w:t>
      </w:r>
      <w:r>
        <w:t xml:space="preserve">another </w:t>
      </w:r>
      <w:r>
        <w:t xml:space="preserve">area </w:t>
      </w:r>
      <w:r>
        <w:t xml:space="preserve">where </w:t>
      </w:r>
      <w:r>
        <w:t xml:space="preserve">significant </w:t>
      </w:r>
      <w:r>
        <w:t xml:space="preserve">progress </w:t>
      </w:r>
      <w:r>
        <w:t xml:space="preserve">is </w:t>
      </w:r>
      <w:r>
        <w:t xml:space="preserve">being </w:t>
      </w:r>
      <w:r>
        <w:t xml:space="preserve">made. </w:t>
      </w:r>
      <w:r>
        <w:t xml:space="preserve">Quantum </w:t>
      </w:r>
      <w:r>
        <w:t xml:space="preserve">encryption </w:t>
      </w:r>
      <w:r>
        <w:t xml:space="preserve">methods </w:t>
      </w:r>
      <w:r>
        <w:t xml:space="preserve">leverage </w:t>
      </w:r>
      <w:r>
        <w:t xml:space="preserve">the </w:t>
      </w:r>
      <w:r>
        <w:t xml:space="preserve">principles </w:t>
      </w:r>
      <w:r>
        <w:t xml:space="preserve">of </w:t>
      </w:r>
      <w:r>
        <w:t xml:space="preserve">quantum </w:t>
      </w:r>
      <w:r>
        <w:t xml:space="preserve">mechanics </w:t>
      </w:r>
      <w:r>
        <w:t xml:space="preserve">to </w:t>
      </w:r>
      <w:r>
        <w:t xml:space="preserve">create </w:t>
      </w:r>
      <w:r>
        <w:t xml:space="preserve">virtually </w:t>
      </w:r>
      <w:r>
        <w:t xml:space="preserve">unhackable </w:t>
      </w:r>
      <w:r>
        <w:t xml:space="preserve">communication </w:t>
      </w:r>
      <w:r>
        <w:t xml:space="preserve">networks. </w:t>
      </w:r>
      <w:r>
        <w:t xml:space="preserve">Imagine </w:t>
      </w:r>
      <w:r>
        <w:t xml:space="preserve">a </w:t>
      </w:r>
      <w:r>
        <w:t xml:space="preserve">world </w:t>
      </w:r>
      <w:r>
        <w:t xml:space="preserve">where </w:t>
      </w:r>
      <w:r>
        <w:t xml:space="preserve">our </w:t>
      </w:r>
      <w:r>
        <w:t xml:space="preserve">sensitive </w:t>
      </w:r>
      <w:r>
        <w:t xml:space="preserve">data, </w:t>
      </w:r>
      <w:r>
        <w:t xml:space="preserve">whether </w:t>
      </w:r>
      <w:r>
        <w:t xml:space="preserve">it </w:t>
      </w:r>
      <w:r>
        <w:t xml:space="preserve">be </w:t>
      </w:r>
      <w:r>
        <w:t xml:space="preserve">personal </w:t>
      </w:r>
      <w:r>
        <w:t xml:space="preserve">information </w:t>
      </w:r>
      <w:r>
        <w:t xml:space="preserve">or </w:t>
      </w:r>
      <w:r>
        <w:t xml:space="preserve">national </w:t>
      </w:r>
      <w:r>
        <w:t xml:space="preserve">security </w:t>
      </w:r>
      <w:r>
        <w:t xml:space="preserve">secrets, </w:t>
      </w:r>
      <w:r>
        <w:t xml:space="preserve">is </w:t>
      </w:r>
      <w:r>
        <w:t xml:space="preserve">transmitted </w:t>
      </w:r>
      <w:r>
        <w:t xml:space="preserve">securely </w:t>
      </w:r>
      <w:r>
        <w:t xml:space="preserve">and </w:t>
      </w:r>
      <w:r>
        <w:t xml:space="preserve">without </w:t>
      </w:r>
      <w:r>
        <w:t xml:space="preserve">fear </w:t>
      </w:r>
      <w:r>
        <w:t xml:space="preserve">of </w:t>
      </w:r>
      <w:r>
        <w:t xml:space="preserve">interception. </w:t>
      </w:r>
      <w:r>
        <w:t xml:space="preserve">The </w:t>
      </w:r>
      <w:r>
        <w:t xml:space="preserve">implications </w:t>
      </w:r>
      <w:r>
        <w:t xml:space="preserve">of </w:t>
      </w:r>
      <w:r>
        <w:t xml:space="preserve">such </w:t>
      </w:r>
      <w:r>
        <w:t xml:space="preserve">secure </w:t>
      </w:r>
      <w:r>
        <w:t xml:space="preserve">communication </w:t>
      </w:r>
      <w:r>
        <w:t xml:space="preserve">channels </w:t>
      </w:r>
      <w:r>
        <w:t xml:space="preserve">are </w:t>
      </w:r>
      <w:r>
        <w:t xml:space="preserve">immense </w:t>
      </w:r>
      <w:r>
        <w:t xml:space="preserve">and </w:t>
      </w:r>
      <w:r>
        <w:t xml:space="preserve">could </w:t>
      </w:r>
      <w:r>
        <w:t xml:space="preserve">have </w:t>
      </w:r>
      <w:r>
        <w:t xml:space="preserve">a </w:t>
      </w:r>
      <w:r>
        <w:t xml:space="preserve">profound </w:t>
      </w:r>
      <w:r>
        <w:t xml:space="preserve">impact </w:t>
      </w:r>
      <w:r>
        <w:t xml:space="preserve">on </w:t>
      </w:r>
      <w:r>
        <w:t xml:space="preserve">global </w:t>
      </w:r>
      <w:r>
        <w:t xml:space="preserve">security </w:t>
      </w:r>
      <w:r>
        <w:t xml:space="preserve">and </w:t>
      </w:r>
      <w:r>
        <w:t xml:space="preserve">privacy. </w:t>
      </w:r>
    </w:p>
    <w:p/>
    <w:p>
      <w:r>
        <w:t xml:space="preserve">In </w:t>
      </w:r>
      <w:r>
        <w:t xml:space="preserve">addition </w:t>
      </w:r>
      <w:r>
        <w:t xml:space="preserve">to </w:t>
      </w:r>
      <w:r>
        <w:t xml:space="preserve">quantum </w:t>
      </w:r>
      <w:r>
        <w:t xml:space="preserve">computing </w:t>
      </w:r>
      <w:r>
        <w:t xml:space="preserve">and </w:t>
      </w:r>
      <w:r>
        <w:t xml:space="preserve">communication, </w:t>
      </w:r>
      <w:r>
        <w:t xml:space="preserve">other </w:t>
      </w:r>
      <w:r>
        <w:t xml:space="preserve">quantum </w:t>
      </w:r>
      <w:r>
        <w:t xml:space="preserve">technologies </w:t>
      </w:r>
      <w:r>
        <w:t xml:space="preserve">such </w:t>
      </w:r>
      <w:r>
        <w:t xml:space="preserve">as </w:t>
      </w:r>
      <w:r>
        <w:t xml:space="preserve">quantum </w:t>
      </w:r>
      <w:r>
        <w:t xml:space="preserve">sensors, </w:t>
      </w:r>
      <w:r>
        <w:t xml:space="preserve">quantum </w:t>
      </w:r>
      <w:r>
        <w:t xml:space="preserve">imaging, </w:t>
      </w:r>
      <w:r>
        <w:t xml:space="preserve">and </w:t>
      </w:r>
      <w:r>
        <w:t xml:space="preserve">quantum </w:t>
      </w:r>
      <w:r>
        <w:t xml:space="preserve">metrology </w:t>
      </w:r>
      <w:r>
        <w:t xml:space="preserve">are </w:t>
      </w:r>
      <w:r>
        <w:t xml:space="preserve">also </w:t>
      </w:r>
      <w:r>
        <w:t xml:space="preserve">on </w:t>
      </w:r>
      <w:r>
        <w:t xml:space="preserve">the </w:t>
      </w:r>
      <w:r>
        <w:t xml:space="preserve">rise. </w:t>
      </w:r>
      <w:r>
        <w:t xml:space="preserve">These </w:t>
      </w:r>
      <w:r>
        <w:t xml:space="preserve">technologies </w:t>
      </w:r>
      <w:r>
        <w:t xml:space="preserve">have </w:t>
      </w:r>
      <w:r>
        <w:t xml:space="preserve">the </w:t>
      </w:r>
      <w:r>
        <w:t xml:space="preserve">potential </w:t>
      </w:r>
      <w:r>
        <w:t xml:space="preserve">to </w:t>
      </w:r>
      <w:r>
        <w:t xml:space="preserve">revolutionize </w:t>
      </w:r>
      <w:r>
        <w:t xml:space="preserve">fields </w:t>
      </w:r>
      <w:r>
        <w:t xml:space="preserve">such </w:t>
      </w:r>
      <w:r>
        <w:t xml:space="preserve">as </w:t>
      </w:r>
      <w:r>
        <w:t xml:space="preserve">medical </w:t>
      </w:r>
      <w:r>
        <w:t xml:space="preserve">imaging, </w:t>
      </w:r>
      <w:r>
        <w:t xml:space="preserve">environmental </w:t>
      </w:r>
      <w:r>
        <w:t xml:space="preserve">monitoring, </w:t>
      </w:r>
      <w:r>
        <w:t xml:space="preserve">and </w:t>
      </w:r>
      <w:r>
        <w:t xml:space="preserve">precision </w:t>
      </w:r>
      <w:r>
        <w:t xml:space="preserve">manufacturing, </w:t>
      </w:r>
      <w:r>
        <w:t xml:space="preserve">leading </w:t>
      </w:r>
      <w:r>
        <w:t xml:space="preserve">to </w:t>
      </w:r>
      <w:r>
        <w:t xml:space="preserve">more </w:t>
      </w:r>
      <w:r>
        <w:t xml:space="preserve">efficient </w:t>
      </w:r>
      <w:r>
        <w:t xml:space="preserve">and </w:t>
      </w:r>
      <w:r>
        <w:t xml:space="preserve">accurate </w:t>
      </w:r>
      <w:r>
        <w:t xml:space="preserve">processes </w:t>
      </w:r>
      <w:r>
        <w:t xml:space="preserve">across </w:t>
      </w:r>
      <w:r>
        <w:t xml:space="preserve">various </w:t>
      </w:r>
      <w:r>
        <w:t xml:space="preserve">industries. </w:t>
      </w:r>
    </w:p>
    <w:p/>
    <w:p>
      <w:r>
        <w:t xml:space="preserve">As </w:t>
      </w:r>
      <w:r>
        <w:t xml:space="preserve">we </w:t>
      </w:r>
      <w:r>
        <w:t xml:space="preserve">look </w:t>
      </w:r>
      <w:r>
        <w:t xml:space="preserve">ahead </w:t>
      </w:r>
      <w:r>
        <w:t xml:space="preserve">to </w:t>
      </w:r>
      <w:r>
        <w:t xml:space="preserve">the </w:t>
      </w:r>
      <w:r>
        <w:t xml:space="preserve">future </w:t>
      </w:r>
      <w:r>
        <w:t xml:space="preserve">of </w:t>
      </w:r>
      <w:r>
        <w:t xml:space="preserve">quantum </w:t>
      </w:r>
      <w:r>
        <w:t xml:space="preserve">technology, </w:t>
      </w:r>
      <w:r>
        <w:t xml:space="preserve">it </w:t>
      </w:r>
      <w:r>
        <w:t xml:space="preserve">is </w:t>
      </w:r>
      <w:r>
        <w:t xml:space="preserve">clear </w:t>
      </w:r>
      <w:r>
        <w:t xml:space="preserve">that </w:t>
      </w:r>
      <w:r>
        <w:t xml:space="preserve">the </w:t>
      </w:r>
      <w:r>
        <w:t xml:space="preserve">possibilities </w:t>
      </w:r>
      <w:r>
        <w:t xml:space="preserve">are </w:t>
      </w:r>
      <w:r>
        <w:t xml:space="preserve">endless. </w:t>
      </w:r>
      <w:r>
        <w:t xml:space="preserve">The </w:t>
      </w:r>
      <w:r>
        <w:t xml:space="preserve">only </w:t>
      </w:r>
      <w:r>
        <w:t xml:space="preserve">limit </w:t>
      </w:r>
      <w:r>
        <w:t xml:space="preserve">is </w:t>
      </w:r>
      <w:r>
        <w:t xml:space="preserve">our </w:t>
      </w:r>
      <w:r>
        <w:t xml:space="preserve">imagination. </w:t>
      </w:r>
      <w:r>
        <w:t xml:space="preserve">The </w:t>
      </w:r>
      <w:r>
        <w:t xml:space="preserve">Quantum </w:t>
      </w:r>
      <w:r>
        <w:t xml:space="preserve">Paradox </w:t>
      </w:r>
      <w:r>
        <w:t xml:space="preserve">has </w:t>
      </w:r>
      <w:r>
        <w:t xml:space="preserve">provided </w:t>
      </w:r>
      <w:r>
        <w:t xml:space="preserve">us </w:t>
      </w:r>
      <w:r>
        <w:t xml:space="preserve">with </w:t>
      </w:r>
      <w:r>
        <w:t xml:space="preserve">a </w:t>
      </w:r>
      <w:r>
        <w:t xml:space="preserve">glimpse </w:t>
      </w:r>
      <w:r>
        <w:t xml:space="preserve">into </w:t>
      </w:r>
      <w:r>
        <w:t xml:space="preserve">the </w:t>
      </w:r>
      <w:r>
        <w:t xml:space="preserve">fascinating </w:t>
      </w:r>
      <w:r>
        <w:t xml:space="preserve">world </w:t>
      </w:r>
      <w:r>
        <w:t xml:space="preserve">of </w:t>
      </w:r>
      <w:r>
        <w:t xml:space="preserve">quantum </w:t>
      </w:r>
      <w:r>
        <w:t xml:space="preserve">mechanics, </w:t>
      </w:r>
      <w:r>
        <w:t xml:space="preserve">and </w:t>
      </w:r>
      <w:r>
        <w:t xml:space="preserve">it </w:t>
      </w:r>
      <w:r>
        <w:t xml:space="preserve">is </w:t>
      </w:r>
      <w:r>
        <w:t xml:space="preserve">up </w:t>
      </w:r>
      <w:r>
        <w:t xml:space="preserve">to </w:t>
      </w:r>
      <w:r>
        <w:t xml:space="preserve">the </w:t>
      </w:r>
      <w:r>
        <w:t xml:space="preserve">curious </w:t>
      </w:r>
      <w:r>
        <w:t xml:space="preserve">minds </w:t>
      </w:r>
      <w:r>
        <w:t xml:space="preserve">of </w:t>
      </w:r>
      <w:r>
        <w:t xml:space="preserve">the </w:t>
      </w:r>
      <w:r>
        <w:t xml:space="preserve">next </w:t>
      </w:r>
      <w:r>
        <w:t xml:space="preserve">generation </w:t>
      </w:r>
      <w:r>
        <w:t xml:space="preserve">to </w:t>
      </w:r>
      <w:r>
        <w:t xml:space="preserve">push </w:t>
      </w:r>
      <w:r>
        <w:t xml:space="preserve">the </w:t>
      </w:r>
      <w:r>
        <w:t xml:space="preserve">boundaries </w:t>
      </w:r>
      <w:r>
        <w:t xml:space="preserve">of </w:t>
      </w:r>
      <w:r>
        <w:t xml:space="preserve">what </w:t>
      </w:r>
      <w:r>
        <w:t xml:space="preserve">is </w:t>
      </w:r>
      <w:r>
        <w:t xml:space="preserve">possible </w:t>
      </w:r>
      <w:r>
        <w:t xml:space="preserve">in </w:t>
      </w:r>
      <w:r>
        <w:t xml:space="preserve">the </w:t>
      </w:r>
      <w:r>
        <w:t xml:space="preserve">realm </w:t>
      </w:r>
      <w:r>
        <w:t xml:space="preserve">of </w:t>
      </w:r>
      <w:r>
        <w:t xml:space="preserve">quantum </w:t>
      </w:r>
      <w:r>
        <w:t xml:space="preserve">technology. </w:t>
      </w:r>
      <w:r>
        <w:t xml:space="preserve">Embrace </w:t>
      </w:r>
      <w:r>
        <w:t xml:space="preserve">the </w:t>
      </w:r>
      <w:r>
        <w:t xml:space="preserve">uncertainty, </w:t>
      </w:r>
      <w:r>
        <w:t xml:space="preserve">challenge </w:t>
      </w:r>
      <w:r>
        <w:t xml:space="preserve">the </w:t>
      </w:r>
      <w:r>
        <w:t xml:space="preserve">norms, </w:t>
      </w:r>
      <w:r>
        <w:t xml:space="preserve">and </w:t>
      </w:r>
      <w:r>
        <w:t xml:space="preserve">be </w:t>
      </w:r>
      <w:r>
        <w:t xml:space="preserve">prepared </w:t>
      </w:r>
      <w:r>
        <w:t xml:space="preserve">to </w:t>
      </w:r>
      <w:r>
        <w:t xml:space="preserve">witness </w:t>
      </w:r>
      <w:r>
        <w:t xml:space="preserve">a </w:t>
      </w:r>
      <w:r>
        <w:t xml:space="preserve">quantum </w:t>
      </w:r>
      <w:r>
        <w:t xml:space="preserve">revolution </w:t>
      </w:r>
      <w:r>
        <w:t xml:space="preserve">that </w:t>
      </w:r>
      <w:r>
        <w:t xml:space="preserve">will </w:t>
      </w:r>
      <w:r>
        <w:t xml:space="preserve">change </w:t>
      </w:r>
      <w:r>
        <w:t xml:space="preserve">the </w:t>
      </w:r>
      <w:r>
        <w:t xml:space="preserve">course </w:t>
      </w:r>
      <w:r>
        <w:t xml:space="preserve">of </w:t>
      </w:r>
      <w:r>
        <w:t xml:space="preserve">history.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